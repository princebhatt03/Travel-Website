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DF" w:rsidRPr="00634B08" w:rsidRDefault="0079664A" w:rsidP="00634B08">
      <w:pPr>
        <w:pStyle w:val="Title"/>
        <w:jc w:val="center"/>
        <w:rPr>
          <w:sz w:val="32"/>
        </w:rPr>
      </w:pPr>
      <w:r w:rsidRPr="00634B08">
        <w:rPr>
          <w:sz w:val="32"/>
        </w:rPr>
        <w:t>Accommodation Booking Platform</w:t>
      </w:r>
      <w:r w:rsidR="00634B08" w:rsidRPr="00634B08">
        <w:rPr>
          <w:sz w:val="32"/>
        </w:rPr>
        <w:t xml:space="preserve"> Milestone Documentation</w:t>
      </w:r>
    </w:p>
    <w:p w:rsidR="00634B08" w:rsidRPr="00634B08" w:rsidRDefault="00634B08" w:rsidP="00634B08">
      <w:pPr>
        <w:spacing w:before="279"/>
        <w:ind w:left="3" w:right="5"/>
        <w:jc w:val="center"/>
        <w:rPr>
          <w:b/>
          <w:sz w:val="28"/>
        </w:rPr>
      </w:pPr>
      <w:r w:rsidRPr="00634B08">
        <w:rPr>
          <w:b/>
          <w:sz w:val="28"/>
        </w:rPr>
        <w:t>Prince Bhatt</w:t>
      </w:r>
    </w:p>
    <w:p w:rsidR="00634B08" w:rsidRPr="00634B08" w:rsidRDefault="00634B08" w:rsidP="00634B08">
      <w:pPr>
        <w:spacing w:before="279"/>
        <w:ind w:left="3" w:right="5"/>
        <w:jc w:val="center"/>
        <w:rPr>
          <w:b/>
          <w:spacing w:val="-2"/>
          <w:sz w:val="28"/>
        </w:rPr>
      </w:pPr>
      <w:r w:rsidRPr="00634B08">
        <w:rPr>
          <w:b/>
          <w:sz w:val="28"/>
        </w:rPr>
        <w:t xml:space="preserve">Freelancer/Full Stack </w:t>
      </w:r>
      <w:r w:rsidRPr="00634B08">
        <w:rPr>
          <w:b/>
          <w:spacing w:val="-2"/>
          <w:sz w:val="28"/>
        </w:rPr>
        <w:t>Developer</w:t>
      </w:r>
    </w:p>
    <w:p w:rsidR="00634B08" w:rsidRDefault="00634B08" w:rsidP="00634B08">
      <w:pPr>
        <w:pStyle w:val="Heading1"/>
        <w:ind w:right="5"/>
        <w:jc w:val="center"/>
      </w:pPr>
      <w:r>
        <w:t xml:space="preserve">Freelancing Services &amp; Pricing </w:t>
      </w:r>
      <w:r>
        <w:rPr>
          <w:spacing w:val="-2"/>
        </w:rPr>
        <w:t>Overview</w:t>
      </w:r>
    </w:p>
    <w:p w:rsidR="00634B08" w:rsidRDefault="00634B08" w:rsidP="00634B08">
      <w:pPr>
        <w:spacing w:before="272"/>
        <w:rPr>
          <w:sz w:val="24"/>
        </w:rPr>
      </w:pPr>
      <w:r>
        <w:rPr>
          <w:b/>
          <w:sz w:val="24"/>
        </w:rPr>
        <w:t xml:space="preserve">Client’s Name: </w:t>
      </w:r>
      <w:proofErr w:type="spellStart"/>
      <w:r>
        <w:rPr>
          <w:sz w:val="24"/>
        </w:rPr>
        <w:t>Softox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Technologies</w:t>
      </w:r>
    </w:p>
    <w:p w:rsidR="00634B08" w:rsidRPr="00074EBD" w:rsidRDefault="00634B08" w:rsidP="00634B08">
      <w:pPr>
        <w:pStyle w:val="BodyText"/>
      </w:pPr>
      <w:proofErr w:type="spellStart"/>
      <w:r>
        <w:rPr>
          <w:b/>
        </w:rPr>
        <w:t>Linkedin</w:t>
      </w:r>
      <w:proofErr w:type="spellEnd"/>
      <w:r>
        <w:rPr>
          <w:b/>
        </w:rPr>
        <w:t xml:space="preserve">: </w:t>
      </w:r>
      <w:r w:rsidRPr="00634B08">
        <w:rPr>
          <w:color w:val="1F497C"/>
          <w:spacing w:val="-2"/>
          <w:u w:val="single"/>
        </w:rPr>
        <w:t>https://</w:t>
      </w:r>
      <w:hyperlink r:id="rId6">
        <w:r w:rsidRPr="00634B08">
          <w:rPr>
            <w:color w:val="1F497C"/>
            <w:spacing w:val="-2"/>
            <w:u w:val="single"/>
          </w:rPr>
          <w:t>www.linkedin.com/company/softox/</w:t>
        </w:r>
      </w:hyperlink>
    </w:p>
    <w:p w:rsidR="00634B08" w:rsidRDefault="00634B08" w:rsidP="00634B08">
      <w:pPr>
        <w:pStyle w:val="Heading3"/>
        <w:rPr>
          <w:b w:val="0"/>
          <w:color w:val="000000" w:themeColor="text1"/>
          <w:sz w:val="24"/>
        </w:rPr>
      </w:pPr>
      <w:r>
        <w:rPr>
          <w:rStyle w:val="Strong"/>
          <w:b/>
          <w:bCs/>
          <w:color w:val="000000" w:themeColor="text1"/>
          <w:sz w:val="24"/>
        </w:rPr>
        <w:t xml:space="preserve">Client’s Requirement:  </w:t>
      </w:r>
      <w:r>
        <w:rPr>
          <w:rStyle w:val="Strong"/>
          <w:bCs/>
          <w:color w:val="000000" w:themeColor="text1"/>
          <w:sz w:val="24"/>
        </w:rPr>
        <w:t>Mentioned in Excel Sheet</w:t>
      </w:r>
    </w:p>
    <w:p w:rsidR="00634B08" w:rsidRDefault="00634B08" w:rsidP="00634B08">
      <w:pPr>
        <w:pStyle w:val="Heading3"/>
        <w:rPr>
          <w:rStyle w:val="Strong"/>
          <w:b/>
          <w:bCs/>
          <w:color w:val="000000" w:themeColor="text1"/>
          <w:sz w:val="24"/>
        </w:rPr>
      </w:pPr>
      <w:r>
        <w:rPr>
          <w:rStyle w:val="Strong"/>
          <w:b/>
          <w:bCs/>
          <w:color w:val="000000" w:themeColor="text1"/>
          <w:sz w:val="24"/>
        </w:rPr>
        <w:t xml:space="preserve">Development Plan: </w:t>
      </w:r>
    </w:p>
    <w:p w:rsidR="00634B08" w:rsidRPr="00634B08" w:rsidRDefault="00634B08" w:rsidP="00634B08">
      <w:r>
        <w:rPr>
          <w:b/>
        </w:rPr>
        <w:t xml:space="preserve">Developers: </w:t>
      </w:r>
      <w:r>
        <w:t xml:space="preserve">Prince Bhatt (Lead Developer, Project Manager), </w:t>
      </w:r>
      <w:proofErr w:type="spellStart"/>
      <w:r>
        <w:t>Rishi</w:t>
      </w:r>
      <w:proofErr w:type="spellEnd"/>
      <w:r>
        <w:t xml:space="preserve"> Sharma (Full Stack Developer)</w:t>
      </w:r>
    </w:p>
    <w:p w:rsidR="00634B08" w:rsidRPr="00074EBD" w:rsidRDefault="00634B08" w:rsidP="00634B08">
      <w:pPr>
        <w:pStyle w:val="Heading3"/>
        <w:rPr>
          <w:color w:val="000000" w:themeColor="text1"/>
          <w:sz w:val="24"/>
        </w:rPr>
      </w:pPr>
      <w:r w:rsidRPr="00074EBD">
        <w:rPr>
          <w:rStyle w:val="Strong"/>
          <w:b/>
          <w:bCs/>
          <w:color w:val="000000" w:themeColor="text1"/>
          <w:sz w:val="24"/>
        </w:rPr>
        <w:t>Payment Terms</w:t>
      </w:r>
      <w:r>
        <w:rPr>
          <w:rStyle w:val="Strong"/>
          <w:b/>
          <w:bCs/>
          <w:color w:val="000000" w:themeColor="text1"/>
          <w:sz w:val="24"/>
        </w:rPr>
        <w:t>:</w:t>
      </w:r>
    </w:p>
    <w:p w:rsidR="00634B08" w:rsidRDefault="00634B08" w:rsidP="00634B08">
      <w:pPr>
        <w:pStyle w:val="NormalWeb"/>
      </w:pPr>
      <w:r>
        <w:rPr>
          <w:rStyle w:val="Strong"/>
          <w:rFonts w:eastAsiaTheme="majorEastAsia"/>
        </w:rPr>
        <w:t>Total Project Cost:</w:t>
      </w:r>
      <w:r>
        <w:t xml:space="preserve"> ….</w:t>
      </w:r>
    </w:p>
    <w:p w:rsidR="00634B08" w:rsidRDefault="00634B08" w:rsidP="00634B08">
      <w:pPr>
        <w:pStyle w:val="NormalWeb"/>
      </w:pPr>
      <w:r>
        <w:t>The payment for the project will be divided into three phases as follows:</w:t>
      </w:r>
    </w:p>
    <w:p w:rsidR="00634B08" w:rsidRDefault="00634B08" w:rsidP="00634B08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Advance Payment (20%)</w:t>
      </w:r>
    </w:p>
    <w:p w:rsidR="00634B08" w:rsidRPr="00634B08" w:rsidRDefault="00634B08" w:rsidP="00634B08">
      <w:pPr>
        <w:pStyle w:val="NormalWeb"/>
        <w:numPr>
          <w:ilvl w:val="1"/>
          <w:numId w:val="11"/>
        </w:numPr>
        <w:rPr>
          <w:rStyle w:val="Strong"/>
          <w:b w:val="0"/>
          <w:bCs w:val="0"/>
        </w:rPr>
      </w:pPr>
      <w:r>
        <w:t>Amount: …</w:t>
      </w:r>
    </w:p>
    <w:p w:rsidR="00634B08" w:rsidRDefault="00634B08" w:rsidP="00634B08">
      <w:pPr>
        <w:pStyle w:val="NormalWeb"/>
        <w:numPr>
          <w:ilvl w:val="1"/>
          <w:numId w:val="11"/>
        </w:numPr>
      </w:pPr>
      <w:r>
        <w:t>To be paid before the commencement of the project.</w:t>
      </w:r>
    </w:p>
    <w:p w:rsidR="00634B08" w:rsidRDefault="00634B08" w:rsidP="00634B08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Midway Payment (30%)</w:t>
      </w:r>
    </w:p>
    <w:p w:rsidR="00634B08" w:rsidRDefault="00634B08" w:rsidP="00634B08">
      <w:pPr>
        <w:pStyle w:val="NormalWeb"/>
        <w:numPr>
          <w:ilvl w:val="1"/>
          <w:numId w:val="11"/>
        </w:numPr>
      </w:pPr>
      <w:r>
        <w:t>Amount: …</w:t>
      </w:r>
    </w:p>
    <w:p w:rsidR="00634B08" w:rsidRDefault="00634B08" w:rsidP="00634B08">
      <w:pPr>
        <w:pStyle w:val="NormalWeb"/>
        <w:numPr>
          <w:ilvl w:val="1"/>
          <w:numId w:val="11"/>
        </w:numPr>
      </w:pPr>
      <w:r>
        <w:t>To be paid upon completion of 50% of the project scope.</w:t>
      </w:r>
    </w:p>
    <w:p w:rsidR="00634B08" w:rsidRDefault="00634B08" w:rsidP="00634B08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Final Payment (50%)</w:t>
      </w:r>
    </w:p>
    <w:p w:rsidR="00634B08" w:rsidRDefault="00634B08" w:rsidP="00634B08">
      <w:pPr>
        <w:pStyle w:val="NormalWeb"/>
        <w:numPr>
          <w:ilvl w:val="1"/>
          <w:numId w:val="11"/>
        </w:numPr>
      </w:pPr>
      <w:r>
        <w:t>Amount: …</w:t>
      </w:r>
    </w:p>
    <w:p w:rsidR="00634B08" w:rsidRPr="00634B08" w:rsidRDefault="00634B08" w:rsidP="00634B08">
      <w:pPr>
        <w:pStyle w:val="NormalWeb"/>
        <w:numPr>
          <w:ilvl w:val="1"/>
          <w:numId w:val="11"/>
        </w:numPr>
      </w:pPr>
      <w:r>
        <w:t>To be paid after the successful completion and delivery of the full project.</w:t>
      </w:r>
    </w:p>
    <w:p w:rsidR="00634B08" w:rsidRPr="00634B08" w:rsidRDefault="00634B08" w:rsidP="00634B08">
      <w:pPr>
        <w:pStyle w:val="Heading1"/>
        <w:spacing w:before="1"/>
        <w:rPr>
          <w:spacing w:val="-2"/>
        </w:rPr>
      </w:pPr>
      <w:r>
        <w:pict>
          <v:group id="docshapegroup6" o:spid="_x0000_s1030" style="position:absolute;margin-left:36pt;margin-top:-18.2pt;width:540pt;height:1.6pt;z-index:251662336;mso-position-horizontal-relative:page" coordorigin="720,-364" coordsize="10800,32">
            <v:shape id="docshape7" o:spid="_x0000_s1031" style="position:absolute;left:720;top:-364;width:10800;height:32" coordorigin="720,-364" coordsize="10800,32" path="m11520,-364r-5,l720,-364r,5l720,-337r,4l11520,-333r,-26l11520,-364xe" fillcolor="#a0a0a0" stroked="f">
              <v:path arrowok="t"/>
            </v:shape>
            <v:shape id="docshape8" o:spid="_x0000_s1032" style="position:absolute;left:720;top:-359;width:10800;height:27" coordorigin="720,-359" coordsize="10800,27" path="m11520,-359r-5,l11515,-337r-10795,l720,-333r10795,l11520,-333r,-4l11520,-359xe" fillcolor="#e2e2e2" stroked="f">
              <v:path arrowok="t"/>
            </v:shape>
            <w10:wrap anchorx="page"/>
          </v:group>
        </w:pict>
      </w:r>
      <w:r>
        <w:t xml:space="preserve">Client's </w:t>
      </w:r>
      <w:r>
        <w:rPr>
          <w:spacing w:val="-2"/>
        </w:rPr>
        <w:t>Declaration;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272" w:after="0" w:line="240" w:lineRule="auto"/>
        <w:ind w:left="719" w:hanging="359"/>
        <w:contextualSpacing w:val="0"/>
        <w:rPr>
          <w:rFonts w:ascii="Symbol" w:hAnsi="Symbol"/>
          <w:sz w:val="20"/>
        </w:rPr>
      </w:pPr>
      <w:r>
        <w:rPr>
          <w:sz w:val="24"/>
        </w:rPr>
        <w:t xml:space="preserve">I, the client, agree to pay an advance amount before the commencement of the </w:t>
      </w:r>
      <w:r>
        <w:rPr>
          <w:spacing w:val="-2"/>
          <w:sz w:val="24"/>
        </w:rPr>
        <w:t>project.</w:t>
      </w:r>
    </w:p>
    <w:p w:rsidR="00634B08" w:rsidRPr="00A06091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after="0" w:line="240" w:lineRule="auto"/>
        <w:ind w:right="526"/>
        <w:contextualSpacing w:val="0"/>
        <w:rPr>
          <w:rFonts w:ascii="Symbol" w:hAnsi="Symbol"/>
          <w:sz w:val="24"/>
        </w:rPr>
      </w:pPr>
      <w:r w:rsidRPr="00074EBD">
        <w:rPr>
          <w:sz w:val="24"/>
        </w:rPr>
        <w:t xml:space="preserve">In case of project cancellation from my side after the start, </w:t>
      </w:r>
      <w:r>
        <w:rPr>
          <w:sz w:val="24"/>
        </w:rPr>
        <w:t>no Payment will refund.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before="2" w:after="0" w:line="237" w:lineRule="auto"/>
        <w:ind w:right="466"/>
        <w:contextualSpacing w:val="0"/>
        <w:rPr>
          <w:rFonts w:ascii="Symbol" w:hAnsi="Symbol"/>
          <w:sz w:val="20"/>
        </w:rPr>
      </w:pPr>
      <w:r>
        <w:rPr>
          <w:sz w:val="24"/>
        </w:rPr>
        <w:t xml:space="preserve">I agree to cooperate with the Freelancer during development by responding to queries </w:t>
      </w:r>
      <w:proofErr w:type="spellStart"/>
      <w:r>
        <w:rPr>
          <w:sz w:val="24"/>
        </w:rPr>
        <w:t>andproviding</w:t>
      </w:r>
      <w:proofErr w:type="spellEnd"/>
      <w:r>
        <w:rPr>
          <w:sz w:val="24"/>
        </w:rPr>
        <w:t xml:space="preserve"> feedback promptly.</w:t>
      </w:r>
    </w:p>
    <w:p w:rsidR="00634B08" w:rsidRDefault="00634B08" w:rsidP="00634B08">
      <w:pPr>
        <w:pStyle w:val="BodyText"/>
        <w:spacing w:before="13"/>
      </w:pPr>
    </w:p>
    <w:p w:rsidR="00634B08" w:rsidRDefault="00634B08" w:rsidP="00634B08">
      <w:pPr>
        <w:pStyle w:val="Heading1"/>
        <w:spacing w:before="1"/>
        <w:rPr>
          <w:spacing w:val="-2"/>
        </w:rPr>
      </w:pPr>
      <w:r>
        <w:t xml:space="preserve">Client’s </w:t>
      </w:r>
      <w:r>
        <w:rPr>
          <w:spacing w:val="-2"/>
        </w:rPr>
        <w:t>Signature:</w:t>
      </w:r>
    </w:p>
    <w:p w:rsidR="00634B08" w:rsidRDefault="00634B08" w:rsidP="00634B08">
      <w:pPr>
        <w:pStyle w:val="Heading1"/>
        <w:spacing w:before="1"/>
        <w:rPr>
          <w:spacing w:val="-2"/>
        </w:rPr>
      </w:pPr>
    </w:p>
    <w:p w:rsidR="00634B08" w:rsidRDefault="00634B08" w:rsidP="00634B08">
      <w:pPr>
        <w:pStyle w:val="Heading1"/>
        <w:spacing w:before="1"/>
        <w:rPr>
          <w:spacing w:val="-2"/>
        </w:rPr>
      </w:pPr>
    </w:p>
    <w:p w:rsidR="00634B08" w:rsidRPr="00A06091" w:rsidRDefault="00634B08" w:rsidP="00634B08">
      <w:pPr>
        <w:pStyle w:val="Heading1"/>
        <w:spacing w:before="1"/>
        <w:rPr>
          <w:spacing w:val="-2"/>
        </w:rPr>
        <w:sectPr w:rsidR="00634B08" w:rsidRPr="00A06091" w:rsidSect="00634B08">
          <w:pgSz w:w="12240" w:h="15840"/>
          <w:pgMar w:top="660" w:right="720" w:bottom="280" w:left="720" w:header="720" w:footer="720" w:gutter="0"/>
          <w:cols w:space="720"/>
        </w:sectPr>
      </w:pPr>
      <w:r>
        <w:rPr>
          <w:spacing w:val="-2"/>
        </w:rPr>
        <w:t>……</w:t>
      </w:r>
    </w:p>
    <w:p w:rsidR="00634B08" w:rsidRDefault="00634B08" w:rsidP="00634B08">
      <w:pPr>
        <w:pStyle w:val="Heading1"/>
      </w:pPr>
      <w:r>
        <w:lastRenderedPageBreak/>
        <w:t xml:space="preserve">Freelancer's </w:t>
      </w:r>
      <w:r>
        <w:rPr>
          <w:spacing w:val="-2"/>
        </w:rPr>
        <w:t>Declaration;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before="272" w:after="0" w:line="240" w:lineRule="auto"/>
        <w:ind w:right="962"/>
        <w:contextualSpacing w:val="0"/>
        <w:rPr>
          <w:rFonts w:ascii="Symbol" w:hAnsi="Symbol"/>
          <w:sz w:val="20"/>
        </w:rPr>
      </w:pPr>
      <w:r>
        <w:rPr>
          <w:sz w:val="24"/>
        </w:rPr>
        <w:t xml:space="preserve">I, Prince Bhatt, commit to delivering the project professionally and timely, as per the discussed </w:t>
      </w:r>
      <w:r>
        <w:rPr>
          <w:spacing w:val="-2"/>
          <w:sz w:val="24"/>
        </w:rPr>
        <w:t xml:space="preserve">requirements. 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spacing w:after="0" w:line="240" w:lineRule="auto"/>
        <w:ind w:right="478"/>
        <w:contextualSpacing w:val="0"/>
        <w:rPr>
          <w:rFonts w:ascii="Symbol" w:hAnsi="Symbol"/>
          <w:sz w:val="20"/>
        </w:rPr>
      </w:pPr>
      <w:r>
        <w:rPr>
          <w:sz w:val="24"/>
        </w:rPr>
        <w:t xml:space="preserve">I will keep the client informed about each phase of the development and involve the review and </w:t>
      </w:r>
      <w:r>
        <w:rPr>
          <w:spacing w:val="-2"/>
          <w:sz w:val="24"/>
        </w:rPr>
        <w:t>feedback.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="Symbol" w:hAnsi="Symbol"/>
          <w:sz w:val="20"/>
        </w:rPr>
      </w:pPr>
      <w:r>
        <w:rPr>
          <w:sz w:val="24"/>
        </w:rPr>
        <w:t xml:space="preserve">The project will be delivered on time, ensuring adherence to the agreed time line and </w:t>
      </w:r>
      <w:r>
        <w:rPr>
          <w:spacing w:val="-2"/>
          <w:sz w:val="24"/>
        </w:rPr>
        <w:t>deadlines.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="Symbol" w:hAnsi="Symbol"/>
          <w:sz w:val="20"/>
        </w:rPr>
      </w:pPr>
      <w:r>
        <w:rPr>
          <w:sz w:val="24"/>
        </w:rPr>
        <w:t xml:space="preserve">All source code, credentials, and documentation will be handed over to the client upon final </w:t>
      </w:r>
      <w:r>
        <w:rPr>
          <w:spacing w:val="-2"/>
          <w:sz w:val="24"/>
        </w:rPr>
        <w:t>payment.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="Symbol" w:hAnsi="Symbol"/>
          <w:sz w:val="20"/>
        </w:rPr>
      </w:pPr>
      <w:r>
        <w:rPr>
          <w:sz w:val="24"/>
        </w:rPr>
        <w:t xml:space="preserve">I ensure that the delivered project will be optimized, responsive, and built with clean code </w:t>
      </w:r>
      <w:r>
        <w:rPr>
          <w:spacing w:val="-2"/>
          <w:sz w:val="24"/>
        </w:rPr>
        <w:t>practices.</w:t>
      </w:r>
    </w:p>
    <w:p w:rsidR="00634B08" w:rsidRPr="00A06091" w:rsidRDefault="00634B08" w:rsidP="00634B08">
      <w:pPr>
        <w:pStyle w:val="ListParagraph"/>
        <w:tabs>
          <w:tab w:val="left" w:pos="719"/>
        </w:tabs>
        <w:rPr>
          <w:rFonts w:ascii="Symbol" w:hAnsi="Symbol"/>
          <w:sz w:val="20"/>
        </w:rPr>
      </w:pPr>
    </w:p>
    <w:p w:rsidR="00634B08" w:rsidRDefault="00634B08" w:rsidP="00634B08">
      <w:pPr>
        <w:pStyle w:val="Heading1"/>
      </w:pPr>
      <w:r>
        <w:t xml:space="preserve">Freelancer's </w:t>
      </w:r>
      <w:r>
        <w:rPr>
          <w:spacing w:val="-2"/>
        </w:rPr>
        <w:t>Signature;</w:t>
      </w:r>
    </w:p>
    <w:p w:rsidR="00634B08" w:rsidRDefault="00634B08" w:rsidP="00634B08">
      <w:pPr>
        <w:pStyle w:val="BodyText"/>
        <w:spacing w:before="216"/>
        <w:rPr>
          <w:b/>
          <w:sz w:val="27"/>
        </w:rPr>
      </w:pPr>
    </w:p>
    <w:p w:rsidR="00634B08" w:rsidRDefault="00634B08" w:rsidP="00634B08">
      <w:pPr>
        <w:rPr>
          <w:b/>
          <w:sz w:val="27"/>
        </w:rPr>
      </w:pPr>
      <w:r>
        <w:rPr>
          <w:b/>
          <w:sz w:val="27"/>
        </w:rPr>
        <w:pict>
          <v:group id="docshapegroup15" o:spid="_x0000_s1039" style="position:absolute;margin-left:36pt;margin-top:39.15pt;width:540pt;height:1.6pt;z-index:251665408;mso-position-horizontal-relative:page" coordorigin="720,783" coordsize="10800,32">
            <v:shape id="docshape16" o:spid="_x0000_s1040" style="position:absolute;left:720;top:782;width:10800;height:32" coordorigin="720,783" coordsize="10800,32" path="m11520,783r-5,l720,783r,4l720,809r,5l11520,814r,-27l11520,783xe" fillcolor="#a0a0a0" stroked="f">
              <v:path arrowok="t"/>
            </v:shape>
            <v:shape id="docshape17" o:spid="_x0000_s1041" style="position:absolute;left:720;top:787;width:10800;height:27" coordorigin="720,787" coordsize="10800,27" path="m11520,787r-5,l11515,809,720,809r,5l11515,814r5,l11520,809r,-22xe" fillcolor="#e2e2e2" stroked="f">
              <v:path arrowok="t"/>
            </v:shape>
            <w10:wrap anchorx="page"/>
          </v:group>
        </w:pict>
      </w:r>
      <w:r>
        <w:rPr>
          <w:b/>
          <w:spacing w:val="-2"/>
          <w:sz w:val="27"/>
        </w:rPr>
        <w:t>…………………….</w:t>
      </w:r>
    </w:p>
    <w:p w:rsidR="00634B08" w:rsidRDefault="00634B08" w:rsidP="00634B08">
      <w:pPr>
        <w:pStyle w:val="Heading1"/>
      </w:pPr>
      <w:r>
        <w:t xml:space="preserve">Contact </w:t>
      </w:r>
      <w:r>
        <w:rPr>
          <w:spacing w:val="-2"/>
        </w:rPr>
        <w:t>Information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274" w:after="0" w:line="240" w:lineRule="auto"/>
        <w:ind w:left="719" w:hanging="359"/>
        <w:contextualSpacing w:val="0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rect id="docshape18" o:spid="_x0000_s1042" style="position:absolute;left:0;text-align:left;margin-left:123.5pt;margin-top:26.25pt;width:3pt;height:.6pt;z-index:251666432;mso-position-horizontal-relative:page" fillcolor="#4bacc6" stroked="f">
            <w10:wrap anchorx="page"/>
          </v:rect>
        </w:pict>
      </w:r>
      <w:r>
        <w:rPr>
          <w:b/>
          <w:spacing w:val="-2"/>
          <w:sz w:val="24"/>
        </w:rPr>
        <w:t>LinkedIn</w:t>
      </w:r>
      <w:r>
        <w:rPr>
          <w:spacing w:val="-2"/>
          <w:sz w:val="24"/>
        </w:rPr>
        <w:t xml:space="preserve">: </w:t>
      </w:r>
      <w:r>
        <w:rPr>
          <w:color w:val="0000FF"/>
          <w:spacing w:val="-2"/>
          <w:sz w:val="24"/>
          <w:u w:val="single" w:color="0000FF"/>
        </w:rPr>
        <w:t>https://</w:t>
      </w:r>
      <w:hyperlink r:id="rId7">
        <w:r>
          <w:rPr>
            <w:color w:val="0000FF"/>
            <w:spacing w:val="-2"/>
            <w:sz w:val="24"/>
            <w:u w:val="single" w:color="0000FF"/>
          </w:rPr>
          <w:t>www.linkedin.com/in/prince-bhatt-0958a725a/</w:t>
        </w:r>
      </w:hyperlink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="Symbol" w:hAnsi="Symbol"/>
          <w:sz w:val="20"/>
        </w:rPr>
      </w:pPr>
      <w:proofErr w:type="spellStart"/>
      <w:r>
        <w:rPr>
          <w:b/>
          <w:sz w:val="24"/>
        </w:rPr>
        <w:t>GitHub</w:t>
      </w:r>
      <w:proofErr w:type="spellEnd"/>
      <w:r>
        <w:rPr>
          <w:sz w:val="24"/>
        </w:rPr>
        <w:t xml:space="preserve">: </w:t>
      </w:r>
      <w:r>
        <w:rPr>
          <w:color w:val="0000FF"/>
          <w:spacing w:val="-2"/>
          <w:sz w:val="24"/>
          <w:u w:val="single" w:color="0000FF"/>
        </w:rPr>
        <w:t>https://github.com/princebhatt03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5" w:after="0" w:line="281" w:lineRule="exact"/>
        <w:ind w:left="719" w:hanging="359"/>
        <w:contextualSpacing w:val="0"/>
        <w:rPr>
          <w:rFonts w:ascii="Symbol" w:hAnsi="Symbol"/>
          <w:sz w:val="20"/>
        </w:rPr>
      </w:pPr>
      <w:r>
        <w:rPr>
          <w:b/>
          <w:sz w:val="24"/>
        </w:rPr>
        <w:t>Portfolio</w:t>
      </w:r>
      <w:r>
        <w:rPr>
          <w:sz w:val="24"/>
        </w:rPr>
        <w:t xml:space="preserve">: </w:t>
      </w:r>
      <w:r>
        <w:rPr>
          <w:rFonts w:ascii="Calibri" w:hAnsi="Calibri"/>
          <w:color w:val="0000FF"/>
          <w:spacing w:val="-2"/>
          <w:u w:val="single" w:color="0000FF"/>
        </w:rPr>
        <w:t>https://princebhatt03.github.io/Portfolio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74" w:lineRule="exact"/>
        <w:ind w:left="719" w:hanging="359"/>
        <w:contextualSpacing w:val="0"/>
        <w:rPr>
          <w:rFonts w:ascii="Symbol" w:hAnsi="Symbol"/>
          <w:sz w:val="20"/>
        </w:rPr>
      </w:pPr>
      <w:r>
        <w:rPr>
          <w:b/>
          <w:sz w:val="24"/>
        </w:rPr>
        <w:t>Email</w:t>
      </w:r>
      <w:r>
        <w:rPr>
          <w:sz w:val="24"/>
        </w:rPr>
        <w:t xml:space="preserve">: </w:t>
      </w:r>
      <w:hyperlink r:id="rId8">
        <w:r>
          <w:rPr>
            <w:color w:val="0000FF"/>
            <w:spacing w:val="-2"/>
            <w:sz w:val="24"/>
            <w:u w:val="single" w:color="0000FF"/>
          </w:rPr>
          <w:t>princebhatt316@gmail.com</w:t>
        </w:r>
      </w:hyperlink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after="0" w:line="240" w:lineRule="auto"/>
        <w:ind w:left="719" w:hanging="359"/>
        <w:contextualSpacing w:val="0"/>
        <w:rPr>
          <w:rFonts w:ascii="Symbol" w:hAnsi="Symbol"/>
          <w:sz w:val="20"/>
        </w:rPr>
      </w:pPr>
      <w:proofErr w:type="spellStart"/>
      <w:r>
        <w:rPr>
          <w:b/>
          <w:spacing w:val="-2"/>
          <w:sz w:val="24"/>
        </w:rPr>
        <w:t>WhatsApp</w:t>
      </w:r>
      <w:proofErr w:type="spellEnd"/>
      <w:r>
        <w:rPr>
          <w:spacing w:val="-2"/>
          <w:sz w:val="24"/>
        </w:rPr>
        <w:t xml:space="preserve">: </w:t>
      </w:r>
      <w:r>
        <w:rPr>
          <w:color w:val="0000FF"/>
          <w:spacing w:val="-2"/>
          <w:u w:val="single" w:color="0000FF"/>
        </w:rPr>
        <w:t>+91-6266307739</w:t>
      </w:r>
    </w:p>
    <w:p w:rsidR="00634B08" w:rsidRDefault="00634B08" w:rsidP="00634B08">
      <w:pPr>
        <w:pStyle w:val="BodyText"/>
        <w:spacing w:before="2"/>
      </w:pPr>
    </w:p>
    <w:p w:rsidR="00634B08" w:rsidRDefault="00634B08" w:rsidP="00634B08">
      <w:pPr>
        <w:pStyle w:val="BodyText"/>
        <w:ind w:left="720" w:right="99"/>
      </w:pPr>
      <w:r>
        <w:pict>
          <v:group id="docshapegroup19" o:spid="_x0000_s1043" style="position:absolute;left:0;text-align:left;margin-left:36pt;margin-top:51.7pt;width:540pt;height:1.6pt;z-index:251667456;mso-position-horizontal-relative:page" coordorigin="720,1034" coordsize="10800,32">
            <v:shape id="docshape20" o:spid="_x0000_s1044" style="position:absolute;left:720;top:1033;width:10800;height:32" coordorigin="720,1034" coordsize="10800,32" path="m11520,1034r-5,l720,1034r,4l720,1060r,5l11520,1065r,-27l11520,1034xe" fillcolor="#a0a0a0" stroked="f">
              <v:path arrowok="t"/>
            </v:shape>
            <v:shape id="docshape21" o:spid="_x0000_s1045" style="position:absolute;left:720;top:1038;width:10800;height:27" coordorigin="720,1038" coordsize="10800,27" path="m11520,1038r-5,l11515,1060r-10795,l720,1065r10795,l11520,1065r,-5l11520,1038xe" fillcolor="#e2e2e2" stroked="f">
              <v:path arrowok="t"/>
            </v:shape>
            <w10:wrap anchorx="page"/>
          </v:group>
        </w:pict>
      </w:r>
      <w:r>
        <w:t xml:space="preserve">Feel free to reach out for collaborations, custom web solutions, or queries regarding project </w:t>
      </w:r>
      <w:r>
        <w:rPr>
          <w:spacing w:val="-2"/>
        </w:rPr>
        <w:t>development.</w:t>
      </w:r>
    </w:p>
    <w:p w:rsidR="00634B08" w:rsidRDefault="00634B08" w:rsidP="00634B08">
      <w:pPr>
        <w:pStyle w:val="BodyText"/>
        <w:rPr>
          <w:sz w:val="32"/>
        </w:rPr>
      </w:pPr>
    </w:p>
    <w:p w:rsidR="00634B08" w:rsidRDefault="00634B08" w:rsidP="00634B08">
      <w:pPr>
        <w:rPr>
          <w:b/>
          <w:sz w:val="32"/>
        </w:rPr>
      </w:pPr>
      <w:r>
        <w:rPr>
          <w:b/>
          <w:sz w:val="32"/>
        </w:rPr>
        <w:t xml:space="preserve">Why Choose </w:t>
      </w:r>
      <w:r>
        <w:rPr>
          <w:b/>
          <w:spacing w:val="-5"/>
          <w:sz w:val="32"/>
        </w:rPr>
        <w:t>Me?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247" w:after="0" w:line="240" w:lineRule="auto"/>
        <w:ind w:left="719" w:hanging="359"/>
        <w:contextualSpacing w:val="0"/>
        <w:rPr>
          <w:rFonts w:ascii="Symbol" w:hAnsi="Symbol"/>
        </w:rPr>
      </w:pPr>
      <w:r>
        <w:t xml:space="preserve">Proven experience with multiple success fully delivered freelance </w:t>
      </w:r>
      <w:r>
        <w:rPr>
          <w:spacing w:val="-2"/>
        </w:rPr>
        <w:t>projects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38" w:after="0" w:line="240" w:lineRule="auto"/>
        <w:ind w:left="719" w:hanging="359"/>
        <w:contextualSpacing w:val="0"/>
        <w:rPr>
          <w:rFonts w:ascii="Symbol" w:hAnsi="Symbol"/>
        </w:rPr>
      </w:pPr>
      <w:r>
        <w:t xml:space="preserve">Strong skills in MERN stack for full-stack web </w:t>
      </w:r>
      <w:r>
        <w:rPr>
          <w:spacing w:val="-2"/>
        </w:rPr>
        <w:t>development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38" w:after="0" w:line="240" w:lineRule="auto"/>
        <w:ind w:left="719" w:hanging="359"/>
        <w:contextualSpacing w:val="0"/>
        <w:rPr>
          <w:rFonts w:ascii="Symbol" w:hAnsi="Symbol"/>
        </w:rPr>
      </w:pPr>
      <w:r>
        <w:t>Reusable backend system for faster and consistent</w:t>
      </w:r>
      <w:r>
        <w:rPr>
          <w:spacing w:val="-2"/>
        </w:rPr>
        <w:t xml:space="preserve"> development</w:t>
      </w:r>
    </w:p>
    <w:p w:rsidR="00634B08" w:rsidRDefault="00634B08" w:rsidP="00634B08">
      <w:pPr>
        <w:pStyle w:val="ListParagraph"/>
        <w:widowControl w:val="0"/>
        <w:numPr>
          <w:ilvl w:val="0"/>
          <w:numId w:val="10"/>
        </w:numPr>
        <w:tabs>
          <w:tab w:val="left" w:pos="719"/>
        </w:tabs>
        <w:autoSpaceDE w:val="0"/>
        <w:autoSpaceDN w:val="0"/>
        <w:spacing w:before="37" w:after="0" w:line="240" w:lineRule="auto"/>
        <w:ind w:left="719" w:hanging="359"/>
        <w:contextualSpacing w:val="0"/>
        <w:rPr>
          <w:rFonts w:ascii="Symbol" w:hAnsi="Symbol"/>
        </w:rPr>
      </w:pPr>
      <w:r>
        <w:t xml:space="preserve">On-time delivery with post-completion </w:t>
      </w:r>
      <w:r>
        <w:rPr>
          <w:spacing w:val="-2"/>
        </w:rPr>
        <w:t>support</w:t>
      </w:r>
    </w:p>
    <w:p w:rsidR="00634B08" w:rsidRPr="00634B08" w:rsidRDefault="00634B08" w:rsidP="00634B08">
      <w:pPr>
        <w:spacing w:before="279"/>
        <w:ind w:left="3" w:right="5"/>
        <w:jc w:val="center"/>
        <w:rPr>
          <w:b/>
          <w:sz w:val="28"/>
        </w:rPr>
      </w:pPr>
    </w:p>
    <w:p w:rsidR="007F47DF" w:rsidRPr="00634B08" w:rsidRDefault="0079664A" w:rsidP="00634B08">
      <w:pPr>
        <w:jc w:val="center"/>
        <w:rPr>
          <w:sz w:val="32"/>
        </w:rPr>
      </w:pPr>
      <w:r w:rsidRPr="00634B08">
        <w:rPr>
          <w:sz w:val="32"/>
        </w:rPr>
        <w:lastRenderedPageBreak/>
        <w:t>Project Planning, Milestones &amp; Admin Panel Requirements</w:t>
      </w:r>
    </w:p>
    <w:p w:rsidR="007F47DF" w:rsidRDefault="0079664A">
      <w:pPr>
        <w:pStyle w:val="Heading1"/>
      </w:pPr>
      <w:r>
        <w:t>1. Introduction</w:t>
      </w:r>
    </w:p>
    <w:p w:rsidR="007F47DF" w:rsidRDefault="0079664A">
      <w:r>
        <w:t>This document provides the complete project plan, milestones, and feature requirements for the Accommodation Booking Platform</w:t>
      </w:r>
      <w:r>
        <w:t xml:space="preserve"> with integration of Naver Pay and Kakao Pay. The platform will support user booking, payments, customer support, and a robust admin panel for managing reservations, rooms, policies, and financial settlements.</w:t>
      </w:r>
    </w:p>
    <w:p w:rsidR="007F47DF" w:rsidRDefault="0079664A">
      <w:pPr>
        <w:pStyle w:val="Heading1"/>
      </w:pPr>
      <w:r>
        <w:t>2. Project Scope</w:t>
      </w:r>
    </w:p>
    <w:p w:rsidR="0079664A" w:rsidRDefault="0079664A">
      <w:r>
        <w:t>The system will include:</w:t>
      </w:r>
      <w:r>
        <w:br/>
        <w:t>- Us</w:t>
      </w:r>
      <w:r>
        <w:t>er authentication (email/password, SNS login).</w:t>
      </w:r>
      <w:r>
        <w:br/>
        <w:t>- Accommodation search and booking system.</w:t>
      </w:r>
      <w:r>
        <w:br/>
        <w:t>- Payment integration with Naver Pay &amp; Kakao Pay.</w:t>
      </w:r>
      <w:r>
        <w:br/>
        <w:t>- Customer support (FAQ, inquiries, Q&amp;A board).</w:t>
      </w:r>
      <w:r>
        <w:br/>
        <w:t>- Reviews and ratings.</w:t>
      </w:r>
      <w:r>
        <w:br/>
        <w:t>- Admin functionalities (room, reservation, p</w:t>
      </w:r>
      <w:r>
        <w:t>olicy, finance management).</w:t>
      </w:r>
      <w:r>
        <w:br/>
        <w:t>-and many more mentioned in excel sheet</w:t>
      </w:r>
    </w:p>
    <w:p w:rsidR="0079664A" w:rsidRPr="0079664A" w:rsidRDefault="0079664A" w:rsidP="0079664A">
      <w:pPr>
        <w:pStyle w:val="Heading1"/>
      </w:pPr>
      <w:r>
        <w:t>3. Project Milestones (User &amp; General Features)</w:t>
      </w:r>
    </w:p>
    <w:p w:rsidR="0079664A" w:rsidRPr="0079664A" w:rsidRDefault="0079664A">
      <w:pPr>
        <w:pStyle w:val="Heading2"/>
        <w:rPr>
          <w:b w:val="0"/>
          <w:color w:val="000000" w:themeColor="text1"/>
          <w:sz w:val="22"/>
        </w:rPr>
      </w:pPr>
      <w:r w:rsidRPr="0079664A">
        <w:rPr>
          <w:sz w:val="22"/>
        </w:rPr>
        <w:t xml:space="preserve">#Note: </w:t>
      </w:r>
      <w:r w:rsidRPr="0079664A">
        <w:rPr>
          <w:b w:val="0"/>
          <w:color w:val="000000" w:themeColor="text1"/>
          <w:sz w:val="22"/>
        </w:rPr>
        <w:t xml:space="preserve">This is a Temporary document </w:t>
      </w:r>
      <w:r>
        <w:rPr>
          <w:b w:val="0"/>
          <w:color w:val="000000" w:themeColor="text1"/>
          <w:sz w:val="22"/>
        </w:rPr>
        <w:t>will provide an official document after confirmation.</w:t>
      </w:r>
    </w:p>
    <w:p w:rsidR="007F47DF" w:rsidRDefault="0079664A">
      <w:pPr>
        <w:pStyle w:val="Heading2"/>
      </w:pPr>
      <w:r>
        <w:t>Milestone 1: Project Setup &amp; Planning (2-3 days</w:t>
      </w:r>
      <w:r>
        <w:t>)</w:t>
      </w:r>
    </w:p>
    <w:p w:rsidR="007F47DF" w:rsidRDefault="0079664A">
      <w:pPr>
        <w:pStyle w:val="ListBullet"/>
      </w:pPr>
      <w:r>
        <w:t>- Finalize requirements and feature priorities.</w:t>
      </w:r>
    </w:p>
    <w:p w:rsidR="007F47DF" w:rsidRDefault="0079664A">
      <w:pPr>
        <w:pStyle w:val="ListBullet"/>
      </w:pPr>
      <w:r>
        <w:t xml:space="preserve">- Set up GitHub repository and </w:t>
      </w:r>
      <w:r>
        <w:t xml:space="preserve">project </w:t>
      </w:r>
      <w:r w:rsidR="00EF2BA5">
        <w:t>structure (/client, /server</w:t>
      </w:r>
      <w:r>
        <w:t>).</w:t>
      </w:r>
    </w:p>
    <w:p w:rsidR="007F47DF" w:rsidRDefault="0079664A">
      <w:pPr>
        <w:pStyle w:val="ListBullet"/>
      </w:pPr>
      <w:r>
        <w:t>- Design database schema (ERD).</w:t>
      </w:r>
    </w:p>
    <w:p w:rsidR="007F47DF" w:rsidRDefault="0079664A">
      <w:pPr>
        <w:pStyle w:val="ListBullet"/>
      </w:pPr>
      <w:r>
        <w:t>- Prepare wireframes and UI/UX mockups.</w:t>
      </w:r>
    </w:p>
    <w:p w:rsidR="007F47DF" w:rsidRDefault="0079664A">
      <w:pPr>
        <w:pStyle w:val="Heading2"/>
      </w:pPr>
      <w:r>
        <w:t>Milestone 2: Authentication &amp; User Management (Week 2)</w:t>
      </w:r>
    </w:p>
    <w:p w:rsidR="007F47DF" w:rsidRDefault="0079664A">
      <w:pPr>
        <w:pStyle w:val="ListBullet"/>
      </w:pPr>
      <w:r>
        <w:t>- Implement email/password authentication with JWT.</w:t>
      </w:r>
    </w:p>
    <w:p w:rsidR="007F47DF" w:rsidRDefault="0079664A">
      <w:pPr>
        <w:pStyle w:val="ListBullet"/>
      </w:pPr>
      <w:r>
        <w:t>- Integrate SNS login (Google, Fac</w:t>
      </w:r>
      <w:r>
        <w:t>ebook, Kakao, Naver).</w:t>
      </w:r>
    </w:p>
    <w:p w:rsidR="007F47DF" w:rsidRDefault="0079664A">
      <w:pPr>
        <w:pStyle w:val="ListBullet"/>
      </w:pPr>
      <w:r>
        <w:t>- Develop user profile management and account settings.</w:t>
      </w:r>
    </w:p>
    <w:p w:rsidR="007F47DF" w:rsidRDefault="0079664A">
      <w:pPr>
        <w:pStyle w:val="Heading2"/>
      </w:pPr>
      <w:r>
        <w:t>Milestone 3: Accommodation Search &amp; Booking (Week 3)</w:t>
      </w:r>
    </w:p>
    <w:p w:rsidR="007F47DF" w:rsidRDefault="0079664A">
      <w:pPr>
        <w:pStyle w:val="ListBullet"/>
      </w:pPr>
      <w:r>
        <w:t>- Implement accommodation listing and search functionality.</w:t>
      </w:r>
    </w:p>
    <w:p w:rsidR="007F47DF" w:rsidRDefault="0079664A">
      <w:pPr>
        <w:pStyle w:val="ListBullet"/>
      </w:pPr>
      <w:r>
        <w:t>- Develop booking form with availability calendar.</w:t>
      </w:r>
    </w:p>
    <w:p w:rsidR="007F47DF" w:rsidRDefault="0079664A">
      <w:pPr>
        <w:pStyle w:val="ListBullet"/>
      </w:pPr>
      <w:r>
        <w:t>- Enable reser</w:t>
      </w:r>
      <w:r>
        <w:t>vation history (My Page).</w:t>
      </w:r>
    </w:p>
    <w:p w:rsidR="007F47DF" w:rsidRDefault="0079664A">
      <w:pPr>
        <w:pStyle w:val="Heading2"/>
      </w:pPr>
      <w:r>
        <w:t>Milestone 4: Payment Gateway Integration (Week 4)</w:t>
      </w:r>
    </w:p>
    <w:p w:rsidR="007F47DF" w:rsidRDefault="0079664A">
      <w:pPr>
        <w:pStyle w:val="ListBullet"/>
      </w:pPr>
      <w:r>
        <w:t>- Integrate Kakao Pay API (sandbox mode first).</w:t>
      </w:r>
    </w:p>
    <w:p w:rsidR="007F47DF" w:rsidRDefault="0079664A">
      <w:pPr>
        <w:pStyle w:val="ListBullet"/>
      </w:pPr>
      <w:r>
        <w:lastRenderedPageBreak/>
        <w:t>- Integrate Naver Pay API (sandbox mode first).</w:t>
      </w:r>
    </w:p>
    <w:p w:rsidR="007F47DF" w:rsidRDefault="0079664A">
      <w:pPr>
        <w:pStyle w:val="ListBullet"/>
      </w:pPr>
      <w:r>
        <w:t>- Handle payment callbacks, success/failure pages.</w:t>
      </w:r>
    </w:p>
    <w:p w:rsidR="007F47DF" w:rsidRDefault="0079664A">
      <w:pPr>
        <w:pStyle w:val="ListBullet"/>
      </w:pPr>
      <w:r>
        <w:t>- Add fallback payment option (St</w:t>
      </w:r>
      <w:r>
        <w:t>ripe/PayPal if needed).</w:t>
      </w:r>
    </w:p>
    <w:p w:rsidR="007F47DF" w:rsidRDefault="0079664A">
      <w:pPr>
        <w:pStyle w:val="Heading2"/>
      </w:pPr>
      <w:r>
        <w:t>Milestone 5: Customer Support &amp; Admin Panel Start (Week 5)</w:t>
      </w:r>
    </w:p>
    <w:p w:rsidR="007F47DF" w:rsidRDefault="0079664A">
      <w:pPr>
        <w:pStyle w:val="ListBullet"/>
      </w:pPr>
      <w:r>
        <w:t>- Develop Contact Us form, FAQ, Q&amp;A board.</w:t>
      </w:r>
    </w:p>
    <w:p w:rsidR="007F47DF" w:rsidRDefault="0079664A">
      <w:pPr>
        <w:pStyle w:val="ListBullet"/>
      </w:pPr>
      <w:r>
        <w:t>- Enable notifications (Email/SMS using SendGrid/Twilio).</w:t>
      </w:r>
    </w:p>
    <w:p w:rsidR="007F47DF" w:rsidRDefault="0079664A">
      <w:pPr>
        <w:pStyle w:val="ListBullet"/>
      </w:pPr>
      <w:r>
        <w:t>- Begin building Admin Panel (basic settings).</w:t>
      </w:r>
    </w:p>
    <w:p w:rsidR="007F47DF" w:rsidRDefault="0079664A">
      <w:pPr>
        <w:pStyle w:val="Heading2"/>
      </w:pPr>
      <w:r>
        <w:t xml:space="preserve">Milestone 6: Reviews, </w:t>
      </w:r>
      <w:r>
        <w:t>Ratings &amp; Policies (Week 6)</w:t>
      </w:r>
    </w:p>
    <w:p w:rsidR="007F47DF" w:rsidRDefault="0079664A">
      <w:pPr>
        <w:pStyle w:val="ListBullet"/>
      </w:pPr>
      <w:r>
        <w:t>- Implement reviews and ratings system.</w:t>
      </w:r>
    </w:p>
    <w:p w:rsidR="007F47DF" w:rsidRDefault="0079664A">
      <w:pPr>
        <w:pStyle w:val="ListBullet"/>
      </w:pPr>
      <w:r>
        <w:t>- Develop static pages (policies, terms, company info).</w:t>
      </w:r>
    </w:p>
    <w:p w:rsidR="007F47DF" w:rsidRDefault="0079664A">
      <w:pPr>
        <w:pStyle w:val="ListBullet"/>
      </w:pPr>
      <w:r>
        <w:t>- Add localization (Korean/English).</w:t>
      </w:r>
    </w:p>
    <w:p w:rsidR="007F47DF" w:rsidRDefault="0079664A">
      <w:pPr>
        <w:pStyle w:val="Heading1"/>
      </w:pPr>
      <w:r>
        <w:t>4. Admin Panel Detailed Features &amp; Milestones</w:t>
      </w:r>
    </w:p>
    <w:p w:rsidR="007F47DF" w:rsidRDefault="0079664A">
      <w:pPr>
        <w:pStyle w:val="Heading2"/>
      </w:pPr>
      <w:r>
        <w:t>Week 1-2: Basic Settings (SET)</w:t>
      </w:r>
    </w:p>
    <w:p w:rsidR="007F47DF" w:rsidRDefault="0079664A">
      <w:pPr>
        <w:pStyle w:val="ListBullet"/>
      </w:pPr>
      <w:r>
        <w:t xml:space="preserve">- Save basic site </w:t>
      </w:r>
      <w:r>
        <w:t>settings/configuration.</w:t>
      </w:r>
    </w:p>
    <w:p w:rsidR="007F47DF" w:rsidRDefault="0079664A">
      <w:pPr>
        <w:pStyle w:val="ListBullet"/>
      </w:pPr>
      <w:r>
        <w:t>- Configure reservation-related policies and times.</w:t>
      </w:r>
    </w:p>
    <w:p w:rsidR="007F47DF" w:rsidRDefault="0079664A">
      <w:pPr>
        <w:pStyle w:val="ListBullet"/>
      </w:pPr>
      <w:r>
        <w:t>- Set up PG (payment gateway) settings for Naver Pay &amp; Kakao Pay.</w:t>
      </w:r>
    </w:p>
    <w:p w:rsidR="007F47DF" w:rsidRDefault="0079664A">
      <w:pPr>
        <w:pStyle w:val="ListBullet"/>
      </w:pPr>
      <w:r>
        <w:t>- Generate external link/embed code.</w:t>
      </w:r>
    </w:p>
    <w:p w:rsidR="007F47DF" w:rsidRDefault="0079664A">
      <w:pPr>
        <w:pStyle w:val="Heading2"/>
      </w:pPr>
      <w:r>
        <w:t>Week 3-4: Inventory Management (INV)</w:t>
      </w:r>
    </w:p>
    <w:p w:rsidR="007F47DF" w:rsidRDefault="0079664A">
      <w:pPr>
        <w:pStyle w:val="ListBullet"/>
      </w:pPr>
      <w:r>
        <w:t>- Room list (CRUD operations).</w:t>
      </w:r>
    </w:p>
    <w:p w:rsidR="007F47DF" w:rsidRDefault="0079664A">
      <w:pPr>
        <w:pStyle w:val="ListBullet"/>
      </w:pPr>
      <w:r>
        <w:t>- Reserva</w:t>
      </w:r>
      <w:r>
        <w:t>tion status per room.</w:t>
      </w:r>
    </w:p>
    <w:p w:rsidR="007F47DF" w:rsidRDefault="0079664A">
      <w:pPr>
        <w:pStyle w:val="ListBullet"/>
      </w:pPr>
      <w:r>
        <w:t>- Facilities list with empty state support.</w:t>
      </w:r>
    </w:p>
    <w:p w:rsidR="007F47DF" w:rsidRDefault="0079664A">
      <w:pPr>
        <w:pStyle w:val="ListBullet"/>
      </w:pPr>
      <w:r>
        <w:t>- Additional options and services list.</w:t>
      </w:r>
    </w:p>
    <w:p w:rsidR="007F47DF" w:rsidRDefault="0079664A">
      <w:pPr>
        <w:pStyle w:val="Heading2"/>
      </w:pPr>
      <w:r>
        <w:t>Week 5: Operations (OPS)</w:t>
      </w:r>
    </w:p>
    <w:p w:rsidR="007F47DF" w:rsidRDefault="0079664A">
      <w:pPr>
        <w:pStyle w:val="ListBullet"/>
      </w:pPr>
      <w:r>
        <w:t>- Manage operating schedule with calendar and block dates.</w:t>
      </w:r>
    </w:p>
    <w:p w:rsidR="007F47DF" w:rsidRDefault="0079664A">
      <w:pPr>
        <w:pStyle w:val="ListBullet"/>
      </w:pPr>
      <w:r>
        <w:t>- Manage consecutive-night discount rules.</w:t>
      </w:r>
    </w:p>
    <w:p w:rsidR="007F47DF" w:rsidRDefault="0079664A">
      <w:pPr>
        <w:pStyle w:val="ListBullet"/>
      </w:pPr>
      <w:r>
        <w:t>- Manage SMS sending, t</w:t>
      </w:r>
      <w:r>
        <w:t>emplates, and logs.</w:t>
      </w:r>
    </w:p>
    <w:p w:rsidR="007F47DF" w:rsidRDefault="0079664A">
      <w:pPr>
        <w:pStyle w:val="Heading2"/>
      </w:pPr>
      <w:r>
        <w:t>Week 6: Booking Management (BKG)</w:t>
      </w:r>
    </w:p>
    <w:p w:rsidR="007F47DF" w:rsidRDefault="0079664A">
      <w:pPr>
        <w:pStyle w:val="ListBullet"/>
      </w:pPr>
      <w:r>
        <w:t>- Manage reservation data (details/modify/cancel).</w:t>
      </w:r>
    </w:p>
    <w:p w:rsidR="007F47DF" w:rsidRDefault="0079664A">
      <w:pPr>
        <w:pStyle w:val="ListBullet"/>
      </w:pPr>
      <w:r>
        <w:t>- Implement reservation list with sorting and filters.</w:t>
      </w:r>
    </w:p>
    <w:p w:rsidR="007F47DF" w:rsidRDefault="0079664A">
      <w:pPr>
        <w:pStyle w:val="ListBullet"/>
      </w:pPr>
      <w:r>
        <w:t>- Global reservation status overview.</w:t>
      </w:r>
    </w:p>
    <w:p w:rsidR="007F47DF" w:rsidRDefault="0079664A">
      <w:pPr>
        <w:pStyle w:val="ListBullet"/>
      </w:pPr>
      <w:r>
        <w:t>- Block/unblock rooms for specific dates.</w:t>
      </w:r>
    </w:p>
    <w:p w:rsidR="007F47DF" w:rsidRDefault="0079664A">
      <w:pPr>
        <w:pStyle w:val="ListBullet"/>
      </w:pPr>
      <w:r>
        <w:t xml:space="preserve">- Manual </w:t>
      </w:r>
      <w:r>
        <w:t>reservation entry by admin.</w:t>
      </w:r>
    </w:p>
    <w:p w:rsidR="007F47DF" w:rsidRDefault="0079664A">
      <w:pPr>
        <w:pStyle w:val="ListBullet"/>
      </w:pPr>
      <w:r>
        <w:t>- Extend options/settings and service period.</w:t>
      </w:r>
    </w:p>
    <w:p w:rsidR="007F47DF" w:rsidRDefault="0079664A">
      <w:pPr>
        <w:pStyle w:val="Heading2"/>
      </w:pPr>
      <w:r>
        <w:lastRenderedPageBreak/>
        <w:t>Week 7: Popup &amp; Notifications (POP)</w:t>
      </w:r>
    </w:p>
    <w:p w:rsidR="007F47DF" w:rsidRDefault="0079664A">
      <w:pPr>
        <w:pStyle w:val="ListBullet"/>
      </w:pPr>
      <w:r>
        <w:t>- Register new popup banners.</w:t>
      </w:r>
    </w:p>
    <w:p w:rsidR="007F47DF" w:rsidRDefault="0079664A">
      <w:pPr>
        <w:pStyle w:val="ListBullet"/>
      </w:pPr>
      <w:r>
        <w:t>- Manage popup list (edit/delete).</w:t>
      </w:r>
    </w:p>
    <w:p w:rsidR="007F47DF" w:rsidRDefault="0079664A">
      <w:pPr>
        <w:pStyle w:val="Heading2"/>
      </w:pPr>
      <w:r>
        <w:t>Week 8: Finance &amp; Settlements (FIN)</w:t>
      </w:r>
    </w:p>
    <w:p w:rsidR="007F47DF" w:rsidRDefault="0079664A">
      <w:pPr>
        <w:pStyle w:val="ListBullet"/>
      </w:pPr>
      <w:r>
        <w:t xml:space="preserve">- Manage settlement of reservation service </w:t>
      </w:r>
      <w:r>
        <w:t>fees.</w:t>
      </w:r>
    </w:p>
    <w:p w:rsidR="007F47DF" w:rsidRDefault="0079664A">
      <w:pPr>
        <w:pStyle w:val="ListBullet"/>
      </w:pPr>
      <w:r>
        <w:t>- Payment transaction history (filter, sort, export).</w:t>
      </w:r>
    </w:p>
    <w:p w:rsidR="007F47DF" w:rsidRDefault="0079664A">
      <w:pPr>
        <w:pStyle w:val="Heading2"/>
      </w:pPr>
      <w:r>
        <w:t>Week 9: Mini-Homepage (MH)</w:t>
      </w:r>
    </w:p>
    <w:p w:rsidR="007F47DF" w:rsidRDefault="0079664A">
      <w:pPr>
        <w:pStyle w:val="ListBullet"/>
      </w:pPr>
      <w:r>
        <w:t>- Global settings for mini-homepage.</w:t>
      </w:r>
    </w:p>
    <w:p w:rsidR="007F47DF" w:rsidRDefault="0079664A">
      <w:pPr>
        <w:pStyle w:val="ListBullet"/>
      </w:pPr>
      <w:r>
        <w:t>- Edit individual mini-homepage information.</w:t>
      </w:r>
    </w:p>
    <w:p w:rsidR="007F47DF" w:rsidRDefault="0079664A">
      <w:pPr>
        <w:pStyle w:val="Heading2"/>
      </w:pPr>
      <w:r>
        <w:t>Week 10: Specifications (SPEC)</w:t>
      </w:r>
    </w:p>
    <w:p w:rsidR="007F47DF" w:rsidRDefault="0079664A">
      <w:pPr>
        <w:pStyle w:val="ListBullet"/>
      </w:pPr>
      <w:r>
        <w:t>- Room list columns (name, occupancy, area, interval, ac</w:t>
      </w:r>
      <w:r>
        <w:t>tions).</w:t>
      </w:r>
    </w:p>
    <w:p w:rsidR="007F47DF" w:rsidRDefault="0079664A">
      <w:pPr>
        <w:pStyle w:val="ListBullet"/>
      </w:pPr>
      <w:r>
        <w:t>- Reservation management columns (reservation no., date, stay period, payment, status).</w:t>
      </w:r>
    </w:p>
    <w:p w:rsidR="007F47DF" w:rsidRDefault="0079664A">
      <w:pPr>
        <w:pStyle w:val="ListBullet"/>
      </w:pPr>
      <w:r>
        <w:t>- Facilities empty state handling.</w:t>
      </w:r>
    </w:p>
    <w:p w:rsidR="007F47DF" w:rsidRDefault="0079664A">
      <w:pPr>
        <w:pStyle w:val="Heading1"/>
      </w:pPr>
      <w:r>
        <w:t>5. Deliverables</w:t>
      </w:r>
    </w:p>
    <w:p w:rsidR="007F47DF" w:rsidRDefault="0079664A">
      <w:r>
        <w:t>The following deliverables will be provided at the completion of each milestone:</w:t>
      </w:r>
      <w:r>
        <w:br/>
        <w:t>- Source code (frontend, bac</w:t>
      </w:r>
      <w:r>
        <w:t>kend, database schema).</w:t>
      </w:r>
      <w:r>
        <w:br/>
        <w:t>- API documentation for integrations.</w:t>
      </w:r>
      <w:r>
        <w:br/>
        <w:t>- Test cases and results.</w:t>
      </w:r>
      <w:r>
        <w:br/>
        <w:t>- Deployment-ready application.</w:t>
      </w:r>
      <w:r>
        <w:br/>
        <w:t>- Admin credentials and documentation.</w:t>
      </w:r>
    </w:p>
    <w:p w:rsidR="007F47DF" w:rsidRDefault="0079664A">
      <w:pPr>
        <w:pStyle w:val="Heading1"/>
      </w:pPr>
      <w:r>
        <w:t>6. Timeline &amp; Feasibility</w:t>
      </w:r>
    </w:p>
    <w:p w:rsidR="007F47DF" w:rsidRDefault="0079664A">
      <w:r>
        <w:t>The project plan above assume</w:t>
      </w:r>
      <w:r w:rsidR="00EF2BA5">
        <w:t>s a timeline of approximately 12 weeks (3</w:t>
      </w:r>
      <w:r>
        <w:t xml:space="preserve"> months). With an accelerated schedule and a focused team (2-3 developers), it is possible to deliver within 8 weeks (2 months). However, integration and testing of Naver Pay and Kakao Pay may require additional time depending on sandbox/production approv</w:t>
      </w:r>
      <w:r>
        <w:t>al. Buffer time of at least 1-2 weeks is recommended for unforeseen issues.</w:t>
      </w:r>
    </w:p>
    <w:p w:rsidR="007F47DF" w:rsidRDefault="0079664A">
      <w:pPr>
        <w:pStyle w:val="Heading1"/>
      </w:pPr>
      <w:r>
        <w:lastRenderedPageBreak/>
        <w:t>7. Gantt Chart (Timeline Visualization)</w:t>
      </w:r>
    </w:p>
    <w:p w:rsidR="007F47DF" w:rsidRDefault="0079664A">
      <w:r>
        <w:rPr>
          <w:noProof/>
        </w:rPr>
        <w:drawing>
          <wp:inline distT="0" distB="0" distL="0" distR="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9A625E1"/>
    <w:multiLevelType w:val="multilevel"/>
    <w:tmpl w:val="A4D8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A75E32"/>
    <w:multiLevelType w:val="hybridMultilevel"/>
    <w:tmpl w:val="D3E0DDC4"/>
    <w:lvl w:ilvl="0" w:tplc="54304DF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B280D4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4B16D8E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762296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E982AE5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C4FA678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D9AB4B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902A402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05F60364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34B08"/>
    <w:rsid w:val="0079664A"/>
    <w:rsid w:val="007F47DF"/>
    <w:rsid w:val="00AA1D8D"/>
    <w:rsid w:val="00B43D44"/>
    <w:rsid w:val="00B47730"/>
    <w:rsid w:val="00CB0664"/>
    <w:rsid w:val="00EF2BA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34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bhatt316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rince-bhatt-0958a725a/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company/softox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6932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acs</cp:lastModifiedBy>
  <cp:revision>3</cp:revision>
  <dcterms:created xsi:type="dcterms:W3CDTF">2025-09-12T12:18:00Z</dcterms:created>
  <dcterms:modified xsi:type="dcterms:W3CDTF">2025-09-12T12:28:00Z</dcterms:modified>
</cp:coreProperties>
</file>