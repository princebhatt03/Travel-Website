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AA" w:rsidRDefault="004E54AA" w:rsidP="004E54AA">
      <w:pPr>
        <w:pStyle w:val="Title"/>
        <w:jc w:val="center"/>
      </w:pPr>
      <w:r>
        <w:t xml:space="preserve">Prince </w:t>
      </w:r>
      <w:r>
        <w:rPr>
          <w:spacing w:val="-4"/>
        </w:rPr>
        <w:t>Bhatt</w:t>
      </w:r>
    </w:p>
    <w:p w:rsidR="004E54AA" w:rsidRDefault="004E54AA" w:rsidP="004E54AA">
      <w:pPr>
        <w:spacing w:before="279"/>
        <w:ind w:left="3" w:right="5"/>
        <w:jc w:val="center"/>
        <w:rPr>
          <w:b/>
          <w:spacing w:val="-2"/>
          <w:sz w:val="28"/>
        </w:rPr>
      </w:pPr>
      <w:r w:rsidRPr="004E54AA">
        <w:rPr>
          <w:b/>
          <w:sz w:val="28"/>
        </w:rPr>
        <w:t xml:space="preserve">Freelancer/Full Stack </w:t>
      </w:r>
      <w:r w:rsidRPr="004E54AA">
        <w:rPr>
          <w:b/>
          <w:spacing w:val="-2"/>
          <w:sz w:val="28"/>
        </w:rPr>
        <w:t>Developer</w:t>
      </w:r>
    </w:p>
    <w:p w:rsidR="004E54AA" w:rsidRPr="004E54AA" w:rsidRDefault="004E54AA" w:rsidP="004E54AA">
      <w:pPr>
        <w:spacing w:before="279"/>
        <w:ind w:left="3" w:right="5"/>
        <w:jc w:val="center"/>
        <w:rPr>
          <w:b/>
          <w:spacing w:val="-2"/>
          <w:sz w:val="28"/>
        </w:rPr>
      </w:pPr>
      <w:r w:rsidRPr="004E54AA">
        <w:rPr>
          <w:sz w:val="24"/>
        </w:rPr>
        <w:t xml:space="preserve">Freelancing Services &amp; Pricing </w:t>
      </w:r>
      <w:r w:rsidRPr="004E54AA">
        <w:rPr>
          <w:spacing w:val="-2"/>
          <w:sz w:val="24"/>
        </w:rPr>
        <w:t>Overview</w:t>
      </w:r>
    </w:p>
    <w:p w:rsidR="004E54AA" w:rsidRPr="004E54AA" w:rsidRDefault="004E54AA" w:rsidP="004E54AA">
      <w:pPr>
        <w:spacing w:before="272"/>
        <w:rPr>
          <w:sz w:val="24"/>
        </w:rPr>
      </w:pPr>
      <w:r>
        <w:rPr>
          <w:b/>
          <w:sz w:val="24"/>
        </w:rPr>
        <w:t xml:space="preserve">Client’s Name: </w:t>
      </w:r>
      <w:proofErr w:type="spellStart"/>
      <w:r>
        <w:rPr>
          <w:sz w:val="24"/>
        </w:rPr>
        <w:t>Softox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Technologies</w:t>
      </w:r>
    </w:p>
    <w:p w:rsidR="004E54AA" w:rsidRDefault="004E54AA" w:rsidP="004E54AA">
      <w:pPr>
        <w:pStyle w:val="BodyText"/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</w:t>
      </w:r>
      <w:r w:rsidRPr="004E54AA">
        <w:rPr>
          <w:color w:val="1F497C"/>
          <w:spacing w:val="-2"/>
          <w:u w:val="single"/>
        </w:rPr>
        <w:t>https://</w:t>
      </w:r>
      <w:hyperlink r:id="rId6">
        <w:r w:rsidRPr="004E54AA">
          <w:rPr>
            <w:color w:val="1F497C"/>
            <w:spacing w:val="-2"/>
            <w:u w:val="single"/>
          </w:rPr>
          <w:t>www.linkedin.com/company/softox/</w:t>
        </w:r>
      </w:hyperlink>
    </w:p>
    <w:p w:rsidR="004E54AA" w:rsidRPr="004E54AA" w:rsidRDefault="004E54AA" w:rsidP="004E54AA">
      <w:pPr>
        <w:pStyle w:val="BodyText"/>
      </w:pPr>
      <w:r w:rsidRPr="004E54AA">
        <w:rPr>
          <w:b/>
        </w:rPr>
        <w:t>Developers:  Prince Bhatt</w:t>
      </w:r>
    </w:p>
    <w:p w:rsidR="004E54AA" w:rsidRPr="004E54AA" w:rsidRDefault="004E54AA" w:rsidP="004E54AA">
      <w:r w:rsidRPr="004E54AA">
        <w:rPr>
          <w:rStyle w:val="Strong"/>
        </w:rPr>
        <w:t>Total Project Cost:</w:t>
      </w:r>
      <w:r w:rsidRPr="004E54AA">
        <w:t xml:space="preserve"> </w:t>
      </w:r>
      <w:r w:rsidR="000F0A2A">
        <w:t>will mentioned when confirm…</w:t>
      </w:r>
    </w:p>
    <w:p w:rsidR="004E54AA" w:rsidRPr="004E54AA" w:rsidRDefault="004E54AA" w:rsidP="004E54AA">
      <w:pPr>
        <w:pStyle w:val="BodyText"/>
        <w:spacing w:before="145"/>
        <w:rPr>
          <w:sz w:val="27"/>
        </w:rPr>
      </w:pPr>
    </w:p>
    <w:p w:rsidR="004E54AA" w:rsidRPr="004E54AA" w:rsidRDefault="004E54AA" w:rsidP="004E54AA">
      <w:pPr>
        <w:pStyle w:val="Heading1"/>
        <w:spacing w:before="1"/>
        <w:rPr>
          <w:rFonts w:asciiTheme="minorHAnsi" w:hAnsiTheme="minorHAnsi"/>
        </w:rPr>
      </w:pPr>
      <w:r w:rsidRPr="004E54AA">
        <w:rPr>
          <w:rFonts w:asciiTheme="minorHAnsi" w:hAnsiTheme="minorHAnsi"/>
        </w:rPr>
        <w:pict>
          <v:group id="docshapegroup6" o:spid="_x0000_s1030" style="position:absolute;margin-left:36pt;margin-top:-18.2pt;width:540pt;height:1.6pt;z-index:251662336;mso-position-horizontal-relative:page" coordorigin="720,-364" coordsize="10800,32">
            <v:shape id="docshape7" o:spid="_x0000_s1031" style="position:absolute;left:720;top:-364;width:10800;height:32" coordorigin="720,-364" coordsize="10800,32" path="m11520,-364r-5,l720,-364r,5l720,-337r,4l11520,-333r,-26l11520,-364xe" fillcolor="#a0a0a0" stroked="f">
              <v:path arrowok="t"/>
            </v:shape>
            <v:shape id="docshape8" o:spid="_x0000_s1032" style="position:absolute;left:720;top:-359;width:10800;height:27" coordorigin="720,-359" coordsize="10800,27" path="m11520,-359r-5,l11515,-337r-10795,l720,-333r10795,l11520,-333r,-4l11520,-359xe" fillcolor="#e2e2e2" stroked="f">
              <v:path arrowok="t"/>
            </v:shape>
            <w10:wrap anchorx="page"/>
          </v:group>
        </w:pict>
      </w:r>
      <w:r w:rsidRPr="004E54AA">
        <w:rPr>
          <w:rFonts w:asciiTheme="minorHAnsi" w:hAnsiTheme="minorHAnsi"/>
        </w:rPr>
        <w:t xml:space="preserve">Client's </w:t>
      </w:r>
      <w:r w:rsidRPr="004E54AA">
        <w:rPr>
          <w:rFonts w:asciiTheme="minorHAnsi" w:hAnsiTheme="minorHAnsi"/>
          <w:spacing w:val="-2"/>
        </w:rPr>
        <w:t>Declaration;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before="272" w:after="0" w:line="240" w:lineRule="auto"/>
        <w:ind w:left="719" w:hanging="359"/>
        <w:contextualSpacing w:val="0"/>
        <w:rPr>
          <w:sz w:val="20"/>
        </w:rPr>
      </w:pPr>
      <w:r w:rsidRPr="004E54AA">
        <w:rPr>
          <w:sz w:val="24"/>
        </w:rPr>
        <w:t xml:space="preserve">I, the client, agree to pay an advance amount before the commencement of the </w:t>
      </w:r>
      <w:r w:rsidRPr="004E54AA">
        <w:rPr>
          <w:spacing w:val="-2"/>
          <w:sz w:val="24"/>
        </w:rPr>
        <w:t>project.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spacing w:after="0" w:line="240" w:lineRule="auto"/>
        <w:ind w:right="526"/>
        <w:contextualSpacing w:val="0"/>
        <w:rPr>
          <w:sz w:val="24"/>
        </w:rPr>
      </w:pPr>
      <w:r w:rsidRPr="004E54AA">
        <w:rPr>
          <w:sz w:val="24"/>
        </w:rPr>
        <w:t>In case of project cancellation from my side after the start, no Payment will refund.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spacing w:before="2" w:after="0" w:line="237" w:lineRule="auto"/>
        <w:ind w:right="466"/>
        <w:contextualSpacing w:val="0"/>
        <w:rPr>
          <w:sz w:val="20"/>
        </w:rPr>
      </w:pPr>
      <w:r w:rsidRPr="004E54AA">
        <w:rPr>
          <w:sz w:val="24"/>
        </w:rPr>
        <w:t>I agree to cooperate with the Freelancer during development by responding to queries and</w:t>
      </w:r>
      <w:r>
        <w:rPr>
          <w:sz w:val="24"/>
        </w:rPr>
        <w:t xml:space="preserve"> </w:t>
      </w:r>
      <w:r w:rsidRPr="004E54AA">
        <w:rPr>
          <w:sz w:val="24"/>
        </w:rPr>
        <w:t>providing feedback promptly.</w:t>
      </w:r>
    </w:p>
    <w:p w:rsidR="004E54AA" w:rsidRPr="004E54AA" w:rsidRDefault="004E54AA" w:rsidP="004E54AA">
      <w:pPr>
        <w:pStyle w:val="BodyText"/>
        <w:spacing w:before="13"/>
      </w:pPr>
    </w:p>
    <w:p w:rsidR="004E54AA" w:rsidRPr="004E54AA" w:rsidRDefault="004E54AA" w:rsidP="004E54AA">
      <w:pPr>
        <w:pStyle w:val="Heading1"/>
        <w:spacing w:before="1"/>
        <w:rPr>
          <w:rFonts w:asciiTheme="minorHAnsi" w:hAnsiTheme="minorHAnsi"/>
          <w:spacing w:val="-2"/>
        </w:rPr>
      </w:pPr>
      <w:r w:rsidRPr="004E54AA">
        <w:rPr>
          <w:rFonts w:asciiTheme="minorHAnsi" w:hAnsiTheme="minorHAnsi"/>
        </w:rPr>
        <w:t xml:space="preserve">Client’s </w:t>
      </w:r>
      <w:r w:rsidRPr="004E54AA">
        <w:rPr>
          <w:rFonts w:asciiTheme="minorHAnsi" w:hAnsiTheme="minorHAnsi"/>
          <w:spacing w:val="-2"/>
        </w:rPr>
        <w:t>Signature:</w:t>
      </w:r>
    </w:p>
    <w:p w:rsidR="004E54AA" w:rsidRPr="004E54AA" w:rsidRDefault="004E54AA" w:rsidP="004E54AA">
      <w:pPr>
        <w:pStyle w:val="Heading1"/>
        <w:spacing w:before="1"/>
        <w:rPr>
          <w:rFonts w:asciiTheme="minorHAnsi" w:hAnsiTheme="minorHAnsi"/>
          <w:spacing w:val="-2"/>
        </w:rPr>
      </w:pPr>
    </w:p>
    <w:p w:rsidR="004E54AA" w:rsidRDefault="004E54AA" w:rsidP="004E54AA">
      <w:pPr>
        <w:pStyle w:val="Heading1"/>
        <w:spacing w:before="1"/>
        <w:rPr>
          <w:rFonts w:asciiTheme="minorHAnsi" w:hAnsiTheme="minorHAnsi"/>
          <w:spacing w:val="-2"/>
        </w:rPr>
      </w:pPr>
      <w:r>
        <w:rPr>
          <w:rFonts w:asciiTheme="minorHAnsi" w:hAnsiTheme="minorHAnsi"/>
          <w:spacing w:val="-2"/>
        </w:rPr>
        <w:t>…………</w:t>
      </w:r>
    </w:p>
    <w:p w:rsidR="004E54AA" w:rsidRDefault="004E54AA" w:rsidP="004E54AA"/>
    <w:p w:rsidR="004E54AA" w:rsidRPr="004E54AA" w:rsidRDefault="004E54AA" w:rsidP="004E54AA">
      <w:pPr>
        <w:pStyle w:val="Heading1"/>
        <w:rPr>
          <w:rFonts w:asciiTheme="minorHAnsi" w:hAnsiTheme="minorHAnsi"/>
        </w:rPr>
      </w:pPr>
      <w:r w:rsidRPr="004E54AA">
        <w:rPr>
          <w:rFonts w:asciiTheme="minorHAnsi" w:hAnsiTheme="minorHAnsi"/>
        </w:rPr>
        <w:pict>
          <v:group id="docshapegroup12" o:spid="_x0000_s1046" style="position:absolute;margin-left:36pt;margin-top:-18.1pt;width:540pt;height:1.6pt;z-index:251669504;mso-position-horizontal-relative:page" coordorigin="720,-362" coordsize="10800,32">
            <v:shape id="docshape13" o:spid="_x0000_s1047" style="position:absolute;left:720;top:-362;width:10800;height:32" coordorigin="720,-362" coordsize="10800,32" path="m11520,-362r-5,l720,-362r,5l720,-335r,4l11520,-331r,-26l11520,-362xe" fillcolor="#a0a0a0" stroked="f">
              <v:path arrowok="t"/>
            </v:shape>
            <v:shape id="docshape14" o:spid="_x0000_s1048" style="position:absolute;left:720;top:-358;width:10800;height:27" coordorigin="720,-357" coordsize="10800,27" path="m11520,-357r-5,l11515,-335r-10795,l720,-331r10795,l11520,-331r,-4l11520,-357xe" fillcolor="#e2e2e2" stroked="f">
              <v:path arrowok="t"/>
            </v:shape>
            <w10:wrap anchorx="page"/>
          </v:group>
        </w:pict>
      </w:r>
      <w:r w:rsidRPr="004E54AA">
        <w:rPr>
          <w:rFonts w:asciiTheme="minorHAnsi" w:hAnsiTheme="minorHAnsi"/>
        </w:rPr>
        <w:t xml:space="preserve">Freelancer's </w:t>
      </w:r>
      <w:r w:rsidRPr="004E54AA">
        <w:rPr>
          <w:rFonts w:asciiTheme="minorHAnsi" w:hAnsiTheme="minorHAnsi"/>
          <w:spacing w:val="-2"/>
        </w:rPr>
        <w:t>Declaration;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spacing w:before="272" w:after="0" w:line="240" w:lineRule="auto"/>
        <w:ind w:right="962"/>
        <w:contextualSpacing w:val="0"/>
        <w:rPr>
          <w:sz w:val="20"/>
        </w:rPr>
      </w:pPr>
      <w:r w:rsidRPr="004E54AA">
        <w:rPr>
          <w:sz w:val="24"/>
        </w:rPr>
        <w:t xml:space="preserve">I, Prince Bhatt, commit to delivering the project professionally and timely, as per the discussed </w:t>
      </w:r>
      <w:r w:rsidRPr="004E54AA">
        <w:rPr>
          <w:spacing w:val="-2"/>
          <w:sz w:val="24"/>
        </w:rPr>
        <w:t xml:space="preserve">requirements. 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spacing w:after="0" w:line="240" w:lineRule="auto"/>
        <w:ind w:right="478"/>
        <w:contextualSpacing w:val="0"/>
        <w:rPr>
          <w:sz w:val="20"/>
        </w:rPr>
      </w:pPr>
      <w:r w:rsidRPr="004E54AA">
        <w:rPr>
          <w:sz w:val="24"/>
        </w:rPr>
        <w:t xml:space="preserve">I will keep the client informed about each phase of the development and involve the review and </w:t>
      </w:r>
      <w:r w:rsidRPr="004E54AA">
        <w:rPr>
          <w:spacing w:val="-2"/>
          <w:sz w:val="24"/>
        </w:rPr>
        <w:t>feedback.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sz w:val="20"/>
        </w:rPr>
      </w:pPr>
      <w:r w:rsidRPr="004E54AA">
        <w:rPr>
          <w:sz w:val="24"/>
        </w:rPr>
        <w:t xml:space="preserve">The project will be delivered on time, ensuring adherence to the agreed time line and </w:t>
      </w:r>
      <w:r w:rsidRPr="004E54AA">
        <w:rPr>
          <w:spacing w:val="-2"/>
          <w:sz w:val="24"/>
        </w:rPr>
        <w:t>deadlines.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sz w:val="20"/>
        </w:rPr>
      </w:pPr>
      <w:r w:rsidRPr="004E54AA">
        <w:rPr>
          <w:sz w:val="24"/>
        </w:rPr>
        <w:t xml:space="preserve">All source code, credentials, and documentation will be handed over to the client upon final </w:t>
      </w:r>
      <w:r w:rsidRPr="004E54AA">
        <w:rPr>
          <w:spacing w:val="-2"/>
          <w:sz w:val="24"/>
        </w:rPr>
        <w:t>payment.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sz w:val="20"/>
        </w:rPr>
      </w:pPr>
      <w:r w:rsidRPr="004E54AA">
        <w:rPr>
          <w:sz w:val="24"/>
        </w:rPr>
        <w:t xml:space="preserve">I ensure that the delivered project will be optimized, responsive, and built with clean code </w:t>
      </w:r>
      <w:r w:rsidRPr="004E54AA">
        <w:rPr>
          <w:spacing w:val="-2"/>
          <w:sz w:val="24"/>
        </w:rPr>
        <w:t>practices.</w:t>
      </w:r>
    </w:p>
    <w:p w:rsidR="004E54AA" w:rsidRPr="004E54AA" w:rsidRDefault="004E54AA" w:rsidP="004E54AA">
      <w:pPr>
        <w:pStyle w:val="Heading1"/>
        <w:rPr>
          <w:rFonts w:asciiTheme="minorHAnsi" w:hAnsiTheme="minorHAnsi"/>
        </w:rPr>
      </w:pPr>
      <w:r w:rsidRPr="004E54AA">
        <w:rPr>
          <w:rFonts w:asciiTheme="minorHAnsi" w:hAnsiTheme="minorHAnsi"/>
        </w:rPr>
        <w:t xml:space="preserve">Freelancer's </w:t>
      </w:r>
      <w:r w:rsidRPr="004E54AA">
        <w:rPr>
          <w:rFonts w:asciiTheme="minorHAnsi" w:hAnsiTheme="minorHAnsi"/>
          <w:spacing w:val="-2"/>
        </w:rPr>
        <w:t>Signature;</w:t>
      </w:r>
    </w:p>
    <w:p w:rsidR="004E54AA" w:rsidRPr="004E54AA" w:rsidRDefault="004E54AA" w:rsidP="004E54AA">
      <w:pPr>
        <w:pStyle w:val="BodyText"/>
        <w:spacing w:before="216"/>
        <w:rPr>
          <w:b/>
          <w:sz w:val="27"/>
        </w:rPr>
      </w:pPr>
    </w:p>
    <w:p w:rsidR="004E54AA" w:rsidRPr="004E54AA" w:rsidRDefault="004E54AA" w:rsidP="004E54AA">
      <w:pPr>
        <w:pStyle w:val="Heading1"/>
        <w:spacing w:before="1"/>
        <w:rPr>
          <w:rFonts w:asciiTheme="minorHAnsi" w:hAnsiTheme="minorHAnsi"/>
          <w:spacing w:val="-2"/>
        </w:rPr>
        <w:sectPr w:rsidR="004E54AA" w:rsidRPr="004E54AA" w:rsidSect="004E54AA">
          <w:pgSz w:w="12240" w:h="15840"/>
          <w:pgMar w:top="660" w:right="720" w:bottom="280" w:left="720" w:header="720" w:footer="720" w:gutter="0"/>
          <w:cols w:space="720"/>
        </w:sectPr>
      </w:pPr>
      <w:r>
        <w:rPr>
          <w:rFonts w:asciiTheme="minorHAnsi" w:hAnsiTheme="minorHAnsi"/>
          <w:spacing w:val="-2"/>
        </w:rPr>
        <w:t xml:space="preserve">……… </w:t>
      </w:r>
    </w:p>
    <w:p w:rsidR="004E54AA" w:rsidRPr="004E54AA" w:rsidRDefault="004E54AA" w:rsidP="004E54AA">
      <w:pPr>
        <w:pStyle w:val="Heading1"/>
        <w:rPr>
          <w:rFonts w:asciiTheme="minorHAnsi" w:hAnsiTheme="minorHAnsi"/>
        </w:rPr>
      </w:pPr>
      <w:r w:rsidRPr="004E54AA">
        <w:rPr>
          <w:rFonts w:asciiTheme="minorHAnsi" w:hAnsiTheme="minorHAnsi"/>
        </w:rPr>
        <w:lastRenderedPageBreak/>
        <w:t xml:space="preserve">Contact </w:t>
      </w:r>
      <w:r w:rsidRPr="004E54AA">
        <w:rPr>
          <w:rFonts w:asciiTheme="minorHAnsi" w:hAnsiTheme="minorHAnsi"/>
          <w:spacing w:val="-2"/>
        </w:rPr>
        <w:t>Information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before="274" w:after="0" w:line="240" w:lineRule="auto"/>
        <w:ind w:left="719" w:hanging="359"/>
        <w:contextualSpacing w:val="0"/>
        <w:rPr>
          <w:sz w:val="20"/>
        </w:rPr>
      </w:pPr>
      <w:r w:rsidRPr="004E54AA">
        <w:rPr>
          <w:sz w:val="20"/>
        </w:rPr>
        <w:pict>
          <v:rect id="docshape18" o:spid="_x0000_s1052" style="position:absolute;left:0;text-align:left;margin-left:123.5pt;margin-top:26.25pt;width:3pt;height:.6pt;z-index:251671552;mso-position-horizontal-relative:page" fillcolor="#4bacc6" stroked="f">
            <w10:wrap anchorx="page"/>
          </v:rect>
        </w:pict>
      </w:r>
      <w:r w:rsidRPr="004E54AA">
        <w:rPr>
          <w:b/>
          <w:spacing w:val="-2"/>
          <w:sz w:val="24"/>
        </w:rPr>
        <w:t>LinkedIn</w:t>
      </w:r>
      <w:r w:rsidRPr="004E54AA">
        <w:rPr>
          <w:spacing w:val="-2"/>
          <w:sz w:val="24"/>
        </w:rPr>
        <w:t xml:space="preserve">: </w:t>
      </w:r>
      <w:r w:rsidRPr="004E54AA">
        <w:rPr>
          <w:color w:val="0000FF"/>
          <w:spacing w:val="-2"/>
          <w:sz w:val="24"/>
          <w:u w:val="single" w:color="0000FF"/>
        </w:rPr>
        <w:t>https://</w:t>
      </w:r>
      <w:hyperlink r:id="rId7">
        <w:r w:rsidRPr="004E54AA">
          <w:rPr>
            <w:color w:val="0000FF"/>
            <w:spacing w:val="-2"/>
            <w:sz w:val="24"/>
            <w:u w:val="single" w:color="0000FF"/>
          </w:rPr>
          <w:t>www.linkedin.com/in/prince-bhatt-0958a725a/</w:t>
        </w:r>
      </w:hyperlink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sz w:val="20"/>
        </w:rPr>
      </w:pPr>
      <w:proofErr w:type="spellStart"/>
      <w:r w:rsidRPr="004E54AA">
        <w:rPr>
          <w:b/>
          <w:sz w:val="24"/>
        </w:rPr>
        <w:t>GitHub</w:t>
      </w:r>
      <w:proofErr w:type="spellEnd"/>
      <w:r w:rsidRPr="004E54AA">
        <w:rPr>
          <w:sz w:val="24"/>
        </w:rPr>
        <w:t xml:space="preserve">: </w:t>
      </w:r>
      <w:r w:rsidRPr="004E54AA">
        <w:rPr>
          <w:color w:val="0000FF"/>
          <w:spacing w:val="-2"/>
          <w:sz w:val="24"/>
          <w:u w:val="single" w:color="0000FF"/>
        </w:rPr>
        <w:t>https://github.com/princebhatt03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before="5" w:after="0" w:line="281" w:lineRule="exact"/>
        <w:ind w:left="719" w:hanging="359"/>
        <w:contextualSpacing w:val="0"/>
        <w:rPr>
          <w:sz w:val="20"/>
        </w:rPr>
      </w:pPr>
      <w:r w:rsidRPr="004E54AA">
        <w:rPr>
          <w:b/>
          <w:sz w:val="24"/>
        </w:rPr>
        <w:t>Portfolio</w:t>
      </w:r>
      <w:r w:rsidRPr="004E54AA">
        <w:rPr>
          <w:sz w:val="24"/>
        </w:rPr>
        <w:t xml:space="preserve">: </w:t>
      </w:r>
      <w:r w:rsidRPr="004E54AA">
        <w:rPr>
          <w:color w:val="0000FF"/>
          <w:spacing w:val="-2"/>
          <w:u w:val="single" w:color="0000FF"/>
        </w:rPr>
        <w:t>https://princebhatt03.github.io/Portfolio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after="0" w:line="274" w:lineRule="exact"/>
        <w:ind w:left="719" w:hanging="359"/>
        <w:contextualSpacing w:val="0"/>
        <w:rPr>
          <w:sz w:val="20"/>
        </w:rPr>
      </w:pPr>
      <w:r w:rsidRPr="004E54AA">
        <w:rPr>
          <w:b/>
          <w:sz w:val="24"/>
        </w:rPr>
        <w:t>Email</w:t>
      </w:r>
      <w:r w:rsidRPr="004E54AA">
        <w:rPr>
          <w:sz w:val="24"/>
        </w:rPr>
        <w:t xml:space="preserve">: </w:t>
      </w:r>
      <w:hyperlink r:id="rId8">
        <w:r w:rsidRPr="004E54AA">
          <w:rPr>
            <w:color w:val="0000FF"/>
            <w:spacing w:val="-2"/>
            <w:sz w:val="24"/>
            <w:u w:val="single" w:color="0000FF"/>
          </w:rPr>
          <w:t>princebhatt316@gmail.com</w:t>
        </w:r>
      </w:hyperlink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sz w:val="20"/>
        </w:rPr>
      </w:pPr>
      <w:proofErr w:type="spellStart"/>
      <w:r w:rsidRPr="004E54AA">
        <w:rPr>
          <w:b/>
          <w:spacing w:val="-2"/>
          <w:sz w:val="24"/>
        </w:rPr>
        <w:t>WhatsApp</w:t>
      </w:r>
      <w:proofErr w:type="spellEnd"/>
      <w:r w:rsidRPr="004E54AA">
        <w:rPr>
          <w:spacing w:val="-2"/>
          <w:sz w:val="24"/>
        </w:rPr>
        <w:t xml:space="preserve">: </w:t>
      </w:r>
      <w:r w:rsidRPr="004E54AA">
        <w:rPr>
          <w:color w:val="0000FF"/>
          <w:spacing w:val="-2"/>
          <w:u w:val="single" w:color="0000FF"/>
        </w:rPr>
        <w:t>+91-6266307739</w:t>
      </w:r>
    </w:p>
    <w:p w:rsidR="004E54AA" w:rsidRDefault="004E54AA" w:rsidP="004E54AA">
      <w:pPr>
        <w:pStyle w:val="BodyText"/>
        <w:ind w:left="720" w:right="99"/>
      </w:pPr>
    </w:p>
    <w:p w:rsidR="004E54AA" w:rsidRPr="004E54AA" w:rsidRDefault="004E54AA" w:rsidP="004E54AA">
      <w:pPr>
        <w:pStyle w:val="BodyText"/>
        <w:ind w:left="720" w:right="99"/>
      </w:pPr>
      <w:r w:rsidRPr="004E54AA">
        <w:t xml:space="preserve">Feel free to reach out for collaborations, custom web solutions, or queries regarding project </w:t>
      </w:r>
      <w:r w:rsidRPr="004E54AA">
        <w:rPr>
          <w:spacing w:val="-2"/>
        </w:rPr>
        <w:t>development.</w:t>
      </w:r>
    </w:p>
    <w:p w:rsidR="004E54AA" w:rsidRPr="004E54AA" w:rsidRDefault="004E54AA" w:rsidP="004E54AA">
      <w:pPr>
        <w:rPr>
          <w:b/>
          <w:sz w:val="32"/>
        </w:rPr>
      </w:pPr>
      <w:r w:rsidRPr="004E54AA">
        <w:rPr>
          <w:b/>
          <w:sz w:val="32"/>
        </w:rPr>
        <w:t xml:space="preserve">Why Choose </w:t>
      </w:r>
      <w:r w:rsidRPr="004E54AA">
        <w:rPr>
          <w:b/>
          <w:spacing w:val="-5"/>
          <w:sz w:val="32"/>
        </w:rPr>
        <w:t>Me?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before="247" w:after="0" w:line="240" w:lineRule="auto"/>
        <w:ind w:left="719" w:hanging="359"/>
        <w:contextualSpacing w:val="0"/>
      </w:pPr>
      <w:r w:rsidRPr="004E54AA">
        <w:t xml:space="preserve">Proven experience with multiple success fully delivered freelance </w:t>
      </w:r>
      <w:r w:rsidRPr="004E54AA">
        <w:rPr>
          <w:spacing w:val="-2"/>
        </w:rPr>
        <w:t>projects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before="38" w:after="0" w:line="240" w:lineRule="auto"/>
        <w:ind w:left="719" w:hanging="359"/>
        <w:contextualSpacing w:val="0"/>
      </w:pPr>
      <w:r w:rsidRPr="004E54AA">
        <w:t xml:space="preserve">Strong skills in MERN stack for full-stack web </w:t>
      </w:r>
      <w:r w:rsidRPr="004E54AA">
        <w:rPr>
          <w:spacing w:val="-2"/>
        </w:rPr>
        <w:t>development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before="38" w:after="0" w:line="240" w:lineRule="auto"/>
        <w:ind w:left="719" w:hanging="359"/>
        <w:contextualSpacing w:val="0"/>
      </w:pPr>
      <w:r w:rsidRPr="004E54AA">
        <w:t>Reusable backend system for faster and consistent</w:t>
      </w:r>
      <w:r w:rsidRPr="004E54AA">
        <w:rPr>
          <w:spacing w:val="-2"/>
        </w:rPr>
        <w:t xml:space="preserve"> development</w:t>
      </w:r>
    </w:p>
    <w:p w:rsidR="004E54AA" w:rsidRPr="004E54AA" w:rsidRDefault="004E54AA" w:rsidP="004E54AA">
      <w:pPr>
        <w:pStyle w:val="ListParagraph"/>
        <w:widowControl w:val="0"/>
        <w:numPr>
          <w:ilvl w:val="0"/>
          <w:numId w:val="11"/>
        </w:numPr>
        <w:tabs>
          <w:tab w:val="left" w:pos="719"/>
        </w:tabs>
        <w:autoSpaceDE w:val="0"/>
        <w:autoSpaceDN w:val="0"/>
        <w:spacing w:before="37" w:after="0" w:line="240" w:lineRule="auto"/>
        <w:ind w:left="719" w:hanging="359"/>
        <w:contextualSpacing w:val="0"/>
      </w:pPr>
      <w:r w:rsidRPr="004E54AA">
        <w:t xml:space="preserve">On-time delivery with post-completion </w:t>
      </w:r>
      <w:r w:rsidRPr="004E54AA">
        <w:rPr>
          <w:spacing w:val="-2"/>
        </w:rPr>
        <w:t>support</w:t>
      </w:r>
    </w:p>
    <w:p w:rsidR="004E54AA" w:rsidRPr="004E54AA" w:rsidRDefault="004E54AA">
      <w:pPr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E54AA">
        <w:br w:type="page"/>
      </w:r>
    </w:p>
    <w:p w:rsidR="007C431C" w:rsidRDefault="000F0A2A">
      <w:pPr>
        <w:pStyle w:val="Title"/>
      </w:pPr>
      <w:r>
        <w:lastRenderedPageBreak/>
        <w:t>Travel Website (MERN) - Feature Proposal Document</w:t>
      </w:r>
    </w:p>
    <w:p w:rsidR="007C431C" w:rsidRDefault="000F0A2A" w:rsidP="004E54AA">
      <w:pPr>
        <w:pStyle w:val="Heading1"/>
        <w:numPr>
          <w:ilvl w:val="0"/>
          <w:numId w:val="10"/>
        </w:numPr>
      </w:pPr>
      <w:r>
        <w:t>Introduction</w:t>
      </w:r>
    </w:p>
    <w:p w:rsidR="007C431C" w:rsidRDefault="000F0A2A">
      <w:r>
        <w:t xml:space="preserve">This document outlines the complete feature set for a Travel Website similar to MakeMyTrip, built using the MERN stack. The proposed platform will provide users with flight, hotel, bus, </w:t>
      </w:r>
      <w:r>
        <w:t>train, cab, and holiday package booking services, while also offering an advanced admin dashboard and optional vendor/partner portal. The feature set is divided into User-Side, Admin-Side, Vendor-Side, and Advanced Add-ons.</w:t>
      </w:r>
    </w:p>
    <w:p w:rsidR="007C431C" w:rsidRDefault="000F0A2A" w:rsidP="004E54AA">
      <w:pPr>
        <w:pStyle w:val="Heading1"/>
        <w:numPr>
          <w:ilvl w:val="0"/>
          <w:numId w:val="10"/>
        </w:numPr>
      </w:pPr>
      <w:r>
        <w:t xml:space="preserve">User-Side Features (Customer </w:t>
      </w:r>
      <w:r>
        <w:t>Portal)</w:t>
      </w:r>
    </w:p>
    <w:p w:rsidR="007C431C" w:rsidRDefault="000F0A2A">
      <w:pPr>
        <w:pStyle w:val="Heading2"/>
      </w:pPr>
      <w:r>
        <w:t>1. Authentication &amp; Onboarding</w:t>
      </w:r>
    </w:p>
    <w:p w:rsidR="007C431C" w:rsidRDefault="000F0A2A">
      <w:pPr>
        <w:pStyle w:val="ListBullet"/>
      </w:pPr>
      <w:r>
        <w:t>- User Registrati</w:t>
      </w:r>
      <w:r w:rsidR="00425CDD">
        <w:t xml:space="preserve">on &amp; Login (Email/Phone, </w:t>
      </w:r>
      <w:proofErr w:type="spellStart"/>
      <w:r w:rsidR="00425CDD">
        <w:t>GoogleOAuth</w:t>
      </w:r>
      <w:proofErr w:type="spellEnd"/>
      <w:r>
        <w:t>)</w:t>
      </w:r>
    </w:p>
    <w:p w:rsidR="007C431C" w:rsidRDefault="000F0A2A">
      <w:pPr>
        <w:pStyle w:val="ListBullet"/>
      </w:pPr>
      <w:r>
        <w:t>- Guest Browsing (search without login)</w:t>
      </w:r>
    </w:p>
    <w:p w:rsidR="007C431C" w:rsidRDefault="000F0A2A">
      <w:pPr>
        <w:pStyle w:val="ListBullet"/>
      </w:pPr>
      <w:r>
        <w:t>- Profile Management (personal details, saved travelers, preferences)</w:t>
      </w:r>
    </w:p>
    <w:p w:rsidR="007C431C" w:rsidRDefault="000F0A2A">
      <w:pPr>
        <w:pStyle w:val="Heading2"/>
      </w:pPr>
      <w:r>
        <w:t>2. Travel Search &amp; Booking</w:t>
      </w:r>
    </w:p>
    <w:p w:rsidR="007C431C" w:rsidRDefault="000F0A2A">
      <w:pPr>
        <w:pStyle w:val="ListBullet"/>
      </w:pPr>
      <w:r>
        <w:t>- Flight Bookin</w:t>
      </w:r>
      <w:r>
        <w:t>g (Domestic/International, One-way, Round-trip, Multi-city, Seat selection)</w:t>
      </w:r>
    </w:p>
    <w:p w:rsidR="007C431C" w:rsidRDefault="000F0A2A">
      <w:pPr>
        <w:pStyle w:val="ListBullet"/>
      </w:pPr>
      <w:r>
        <w:t>- Hotel Booking (search, filter, reviews, map integration, amenities)</w:t>
      </w:r>
    </w:p>
    <w:p w:rsidR="007C431C" w:rsidRDefault="000F0A2A">
      <w:pPr>
        <w:pStyle w:val="ListBullet"/>
      </w:pPr>
      <w:r>
        <w:t>- Holiday Packages (pre-made &amp; customizable, honeymoon, family, adventure trips)</w:t>
      </w:r>
    </w:p>
    <w:p w:rsidR="007C431C" w:rsidRDefault="000F0A2A">
      <w:pPr>
        <w:pStyle w:val="ListBullet"/>
      </w:pPr>
      <w:r>
        <w:t>- Bus/Train Booking (seat sel</w:t>
      </w:r>
      <w:r>
        <w:t>ection, boarding/dropping points, PNR status)</w:t>
      </w:r>
    </w:p>
    <w:p w:rsidR="007C431C" w:rsidRDefault="000F0A2A">
      <w:pPr>
        <w:pStyle w:val="ListBullet"/>
      </w:pPr>
      <w:r>
        <w:t>- Cab/Taxi Booking (airport, outstation, local cabs with fare estimation)</w:t>
      </w:r>
    </w:p>
    <w:p w:rsidR="007C431C" w:rsidRDefault="000F0A2A">
      <w:pPr>
        <w:pStyle w:val="Heading2"/>
      </w:pPr>
      <w:r>
        <w:t>3. Booking Management</w:t>
      </w:r>
    </w:p>
    <w:p w:rsidR="007C431C" w:rsidRDefault="000F0A2A">
      <w:pPr>
        <w:pStyle w:val="ListBullet"/>
      </w:pPr>
      <w:r>
        <w:t>- View/Manage all bookings</w:t>
      </w:r>
    </w:p>
    <w:p w:rsidR="007C431C" w:rsidRDefault="000F0A2A">
      <w:pPr>
        <w:pStyle w:val="ListBullet"/>
      </w:pPr>
      <w:r>
        <w:t>- E-tickets &amp; vouchers (PDF/email/WhatsApp)</w:t>
      </w:r>
    </w:p>
    <w:p w:rsidR="007C431C" w:rsidRDefault="000F0A2A">
      <w:pPr>
        <w:pStyle w:val="ListBullet"/>
      </w:pPr>
      <w:r>
        <w:t>- Cancel/Reschedule bookings</w:t>
      </w:r>
    </w:p>
    <w:p w:rsidR="007C431C" w:rsidRDefault="000F0A2A">
      <w:pPr>
        <w:pStyle w:val="ListBullet"/>
      </w:pPr>
      <w:r>
        <w:t>- Refund track</w:t>
      </w:r>
      <w:r>
        <w:t>ing</w:t>
      </w:r>
    </w:p>
    <w:p w:rsidR="007C431C" w:rsidRDefault="000F0A2A">
      <w:pPr>
        <w:pStyle w:val="Heading2"/>
      </w:pPr>
      <w:r>
        <w:t>4. Payments</w:t>
      </w:r>
    </w:p>
    <w:p w:rsidR="007C431C" w:rsidRDefault="000F0A2A">
      <w:pPr>
        <w:pStyle w:val="ListBullet"/>
      </w:pPr>
      <w:r>
        <w:t>- Multiple payment gateways (Razorpay, Stripe, PayPal, UPI, Net Banking, Wallets)</w:t>
      </w:r>
    </w:p>
    <w:p w:rsidR="007C431C" w:rsidRDefault="000F0A2A">
      <w:pPr>
        <w:pStyle w:val="ListBullet"/>
      </w:pPr>
      <w:r>
        <w:t>- Save Cards for quick checkout</w:t>
      </w:r>
    </w:p>
    <w:p w:rsidR="007C431C" w:rsidRDefault="000F0A2A">
      <w:pPr>
        <w:pStyle w:val="ListBullet"/>
      </w:pPr>
      <w:r>
        <w:t>- EMI options</w:t>
      </w:r>
    </w:p>
    <w:p w:rsidR="007C431C" w:rsidRDefault="000F0A2A">
      <w:pPr>
        <w:pStyle w:val="ListBullet"/>
      </w:pPr>
      <w:r>
        <w:t>- Coupons, Discounts &amp; Loyalty Points</w:t>
      </w:r>
    </w:p>
    <w:p w:rsidR="007C431C" w:rsidRDefault="000F0A2A">
      <w:pPr>
        <w:pStyle w:val="Heading2"/>
      </w:pPr>
      <w:r>
        <w:t>5. Travel Assistance</w:t>
      </w:r>
    </w:p>
    <w:p w:rsidR="007C431C" w:rsidRDefault="000F0A2A">
      <w:pPr>
        <w:pStyle w:val="ListBullet"/>
      </w:pPr>
      <w:r>
        <w:t>- 24/7 Customer Support (chat, email, call)</w:t>
      </w:r>
    </w:p>
    <w:p w:rsidR="007C431C" w:rsidRDefault="000F0A2A">
      <w:pPr>
        <w:pStyle w:val="ListBullet"/>
      </w:pPr>
      <w:r>
        <w:lastRenderedPageBreak/>
        <w:t>- AI Trav</w:t>
      </w:r>
      <w:r>
        <w:t>el Assistant (chatbot for FAQs &amp; booking help)</w:t>
      </w:r>
    </w:p>
    <w:p w:rsidR="007C431C" w:rsidRDefault="000F0A2A">
      <w:pPr>
        <w:pStyle w:val="ListBullet"/>
      </w:pPr>
      <w:r>
        <w:t>- Travel Guides (destination details, weather, best time to visit)</w:t>
      </w:r>
    </w:p>
    <w:p w:rsidR="007C431C" w:rsidRDefault="000F0A2A">
      <w:pPr>
        <w:pStyle w:val="ListBullet"/>
      </w:pPr>
      <w:r>
        <w:t>- Currency Converter &amp; Language Support</w:t>
      </w:r>
    </w:p>
    <w:p w:rsidR="007C431C" w:rsidRDefault="000F0A2A">
      <w:pPr>
        <w:pStyle w:val="Heading2"/>
      </w:pPr>
      <w:r>
        <w:t>6. User Engagement</w:t>
      </w:r>
    </w:p>
    <w:p w:rsidR="007C431C" w:rsidRDefault="000F0A2A">
      <w:pPr>
        <w:pStyle w:val="ListBullet"/>
      </w:pPr>
      <w:r>
        <w:t>- Personalized Recommendations</w:t>
      </w:r>
    </w:p>
    <w:p w:rsidR="007C431C" w:rsidRDefault="000F0A2A">
      <w:pPr>
        <w:pStyle w:val="ListBullet"/>
      </w:pPr>
      <w:r>
        <w:t>- Travel Blogs/Articles</w:t>
      </w:r>
    </w:p>
    <w:p w:rsidR="007C431C" w:rsidRDefault="000F0A2A">
      <w:pPr>
        <w:pStyle w:val="ListBullet"/>
      </w:pPr>
      <w:r>
        <w:t>- Push Notifications</w:t>
      </w:r>
    </w:p>
    <w:p w:rsidR="007C431C" w:rsidRDefault="000F0A2A">
      <w:pPr>
        <w:pStyle w:val="ListBullet"/>
      </w:pPr>
      <w:r>
        <w:t xml:space="preserve">- </w:t>
      </w:r>
      <w:r>
        <w:t>Referral Program</w:t>
      </w:r>
    </w:p>
    <w:p w:rsidR="007C431C" w:rsidRDefault="000F0A2A">
      <w:pPr>
        <w:pStyle w:val="Heading2"/>
      </w:pPr>
      <w:r>
        <w:t>7. Security</w:t>
      </w:r>
    </w:p>
    <w:p w:rsidR="007C431C" w:rsidRDefault="000F0A2A">
      <w:pPr>
        <w:pStyle w:val="ListBullet"/>
      </w:pPr>
      <w:r>
        <w:t>- OTP Verification for booking</w:t>
      </w:r>
    </w:p>
    <w:p w:rsidR="007C431C" w:rsidRDefault="000F0A2A" w:rsidP="00425CDD">
      <w:pPr>
        <w:pStyle w:val="ListBullet"/>
      </w:pPr>
      <w:r>
        <w:t>- Fraud Detection for payments</w:t>
      </w:r>
    </w:p>
    <w:p w:rsidR="007C431C" w:rsidRDefault="000F0A2A" w:rsidP="004E54AA">
      <w:pPr>
        <w:pStyle w:val="Heading1"/>
        <w:numPr>
          <w:ilvl w:val="0"/>
          <w:numId w:val="10"/>
        </w:numPr>
      </w:pPr>
      <w:r>
        <w:t>Admin Panel Features</w:t>
      </w:r>
    </w:p>
    <w:p w:rsidR="007C431C" w:rsidRDefault="000F0A2A">
      <w:pPr>
        <w:pStyle w:val="ListBullet"/>
      </w:pPr>
      <w:r>
        <w:t>- User Management (view, delete, block, handle KYC)</w:t>
      </w:r>
    </w:p>
    <w:p w:rsidR="007C431C" w:rsidRDefault="000F0A2A">
      <w:pPr>
        <w:pStyle w:val="ListBullet"/>
      </w:pPr>
      <w:r>
        <w:t>- Booking Management (approve, cancel, update, refunds)</w:t>
      </w:r>
    </w:p>
    <w:p w:rsidR="007C431C" w:rsidRDefault="000F0A2A">
      <w:pPr>
        <w:pStyle w:val="ListBullet"/>
      </w:pPr>
      <w:r>
        <w:t>- Inven</w:t>
      </w:r>
      <w:r>
        <w:t>tory Management (flights, hotels, buses, trains, cabs, packages)</w:t>
      </w:r>
    </w:p>
    <w:p w:rsidR="007C431C" w:rsidRDefault="000F0A2A">
      <w:pPr>
        <w:pStyle w:val="ListBullet"/>
      </w:pPr>
      <w:r>
        <w:t>- Content Management (blogs, FAQs, promotional banners)</w:t>
      </w:r>
    </w:p>
    <w:p w:rsidR="007C431C" w:rsidRDefault="000F0A2A">
      <w:pPr>
        <w:pStyle w:val="ListBullet"/>
      </w:pPr>
      <w:r>
        <w:t>- Payments &amp; Transactions (view, refund approvals, commission tracking)</w:t>
      </w:r>
    </w:p>
    <w:p w:rsidR="007C431C" w:rsidRDefault="000F0A2A">
      <w:pPr>
        <w:pStyle w:val="ListBullet"/>
      </w:pPr>
      <w:r>
        <w:t>- Analytics &amp; Reports (sales reports, customer insights, popula</w:t>
      </w:r>
      <w:r>
        <w:t>r destinations)</w:t>
      </w:r>
    </w:p>
    <w:p w:rsidR="007C431C" w:rsidRDefault="000F0A2A">
      <w:pPr>
        <w:pStyle w:val="ListBullet"/>
      </w:pPr>
      <w:r>
        <w:t>- Promotions &amp; Marketing (coupons, loyalty points, push campaigns)</w:t>
      </w:r>
    </w:p>
    <w:p w:rsidR="007C431C" w:rsidRDefault="000F0A2A" w:rsidP="004E54AA">
      <w:pPr>
        <w:pStyle w:val="Heading1"/>
        <w:numPr>
          <w:ilvl w:val="0"/>
          <w:numId w:val="10"/>
        </w:numPr>
      </w:pPr>
      <w:r>
        <w:t>Vendor/Partner Panel (Optional)</w:t>
      </w:r>
    </w:p>
    <w:p w:rsidR="007C431C" w:rsidRDefault="000F0A2A">
      <w:pPr>
        <w:pStyle w:val="ListBullet"/>
      </w:pPr>
      <w:r>
        <w:t>- Vendor Registration/Login</w:t>
      </w:r>
    </w:p>
    <w:p w:rsidR="007C431C" w:rsidRDefault="000F0A2A">
      <w:pPr>
        <w:pStyle w:val="ListBullet"/>
      </w:pPr>
      <w:r>
        <w:t>- Add/Update Listings (hotels, cars, packages)</w:t>
      </w:r>
    </w:p>
    <w:p w:rsidR="007C431C" w:rsidRDefault="000F0A2A">
      <w:pPr>
        <w:pStyle w:val="ListBullet"/>
      </w:pPr>
      <w:r>
        <w:t>- View Bookings for their property/service</w:t>
      </w:r>
    </w:p>
    <w:p w:rsidR="007C431C" w:rsidRDefault="000F0A2A">
      <w:pPr>
        <w:pStyle w:val="ListBullet"/>
      </w:pPr>
      <w:r>
        <w:t xml:space="preserve">- Manage Pricing &amp; </w:t>
      </w:r>
      <w:r>
        <w:t>Availability</w:t>
      </w:r>
    </w:p>
    <w:p w:rsidR="007C431C" w:rsidRDefault="000F0A2A">
      <w:pPr>
        <w:pStyle w:val="ListBullet"/>
      </w:pPr>
      <w:r>
        <w:t>- Vendor Earnings Dashboard</w:t>
      </w:r>
    </w:p>
    <w:p w:rsidR="007C431C" w:rsidRDefault="000F0A2A" w:rsidP="004E54AA">
      <w:pPr>
        <w:pStyle w:val="Heading1"/>
        <w:numPr>
          <w:ilvl w:val="0"/>
          <w:numId w:val="10"/>
        </w:numPr>
      </w:pPr>
      <w:r>
        <w:t>Advanced / Extra Features (Premium Add-ons)</w:t>
      </w:r>
    </w:p>
    <w:p w:rsidR="007C431C" w:rsidRDefault="000F0A2A">
      <w:pPr>
        <w:pStyle w:val="ListBullet"/>
      </w:pPr>
      <w:r>
        <w:t>- Dynamic Pricing (AI adjusts prices based on demand)</w:t>
      </w:r>
    </w:p>
    <w:p w:rsidR="007C431C" w:rsidRDefault="000F0A2A">
      <w:pPr>
        <w:pStyle w:val="ListBullet"/>
      </w:pPr>
      <w:r>
        <w:t>- Travel Insurance Integration</w:t>
      </w:r>
    </w:p>
    <w:p w:rsidR="007C431C" w:rsidRDefault="000F0A2A">
      <w:pPr>
        <w:pStyle w:val="ListBullet"/>
      </w:pPr>
      <w:r>
        <w:t>- Visa Assistance Services</w:t>
      </w:r>
    </w:p>
    <w:p w:rsidR="007C431C" w:rsidRDefault="000F0A2A">
      <w:pPr>
        <w:pStyle w:val="ListBullet"/>
      </w:pPr>
      <w:r>
        <w:t xml:space="preserve">- Virtual </w:t>
      </w:r>
      <w:r>
        <w:t>Tours (360° hotel/city views)</w:t>
      </w:r>
    </w:p>
    <w:p w:rsidR="007C431C" w:rsidRDefault="000F0A2A">
      <w:pPr>
        <w:pStyle w:val="ListBullet"/>
      </w:pPr>
      <w:r>
        <w:t>- Flight Fare Prediction</w:t>
      </w:r>
    </w:p>
    <w:p w:rsidR="007C431C" w:rsidRDefault="000F0A2A">
      <w:pPr>
        <w:pStyle w:val="ListBullet"/>
      </w:pPr>
      <w:r>
        <w:t>- Social Sharing (share itineraries with friends)</w:t>
      </w:r>
    </w:p>
    <w:p w:rsidR="007C431C" w:rsidRDefault="000F0A2A">
      <w:pPr>
        <w:pStyle w:val="ListBullet"/>
      </w:pPr>
      <w:r>
        <w:t>- Wishlist / Save for Later</w:t>
      </w:r>
    </w:p>
    <w:p w:rsidR="007C431C" w:rsidRDefault="000F0A2A">
      <w:pPr>
        <w:pStyle w:val="ListBullet"/>
      </w:pPr>
      <w:r>
        <w:t>- Gift Cards &amp; Corporate Bookings</w:t>
      </w:r>
    </w:p>
    <w:p w:rsidR="007C431C" w:rsidRDefault="000F0A2A" w:rsidP="004E54AA">
      <w:pPr>
        <w:pStyle w:val="Heading1"/>
        <w:numPr>
          <w:ilvl w:val="0"/>
          <w:numId w:val="10"/>
        </w:numPr>
      </w:pPr>
      <w:r>
        <w:lastRenderedPageBreak/>
        <w:t>Tech-Specific Features (MERN Implementation)</w:t>
      </w:r>
    </w:p>
    <w:p w:rsidR="007C431C" w:rsidRDefault="000F0A2A">
      <w:pPr>
        <w:pStyle w:val="ListBullet"/>
      </w:pPr>
      <w:r>
        <w:t>- Frontend (Reac</w:t>
      </w:r>
      <w:r>
        <w:t>t): Responsive UI, dynamic search filters, booking forms, dashboards</w:t>
      </w:r>
    </w:p>
    <w:p w:rsidR="007C431C" w:rsidRDefault="000F0A2A">
      <w:pPr>
        <w:pStyle w:val="ListBullet"/>
      </w:pPr>
      <w:r>
        <w:t>- Backend (Node + Express): Authentication (JWT), APIs for search, booking, payments</w:t>
      </w:r>
    </w:p>
    <w:p w:rsidR="007C431C" w:rsidRDefault="000F0A2A">
      <w:pPr>
        <w:pStyle w:val="ListBullet"/>
      </w:pPr>
      <w:r>
        <w:t>- Database (MongoDB): Store users, bookings, payments, inventory</w:t>
      </w:r>
    </w:p>
    <w:p w:rsidR="007C431C" w:rsidRDefault="000F0A2A">
      <w:pPr>
        <w:pStyle w:val="ListBullet"/>
      </w:pPr>
      <w:r>
        <w:t xml:space="preserve">- Third-party APIs: Flight/Hotel/Bus </w:t>
      </w:r>
      <w:r>
        <w:t>APIs (Amadeus, Skyscanner, IRCTC, RedBus)</w:t>
      </w:r>
    </w:p>
    <w:p w:rsidR="007C431C" w:rsidRDefault="000F0A2A">
      <w:pPr>
        <w:pStyle w:val="ListBullet"/>
      </w:pPr>
      <w:r>
        <w:t xml:space="preserve">- Cloud Storage: AWS S3 or </w:t>
      </w:r>
      <w:proofErr w:type="spellStart"/>
      <w:r>
        <w:t>Cloudinary</w:t>
      </w:r>
      <w:proofErr w:type="spellEnd"/>
      <w:r>
        <w:t xml:space="preserve"> for media storage</w:t>
      </w:r>
    </w:p>
    <w:p w:rsidR="004E54AA" w:rsidRDefault="004E54AA">
      <w:pPr>
        <w:pStyle w:val="ListBullet"/>
      </w:pPr>
      <w:r>
        <w:t>- And many more according to Functionality will mention later…</w:t>
      </w:r>
    </w:p>
    <w:sectPr w:rsidR="004E54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53C53FC"/>
    <w:multiLevelType w:val="hybridMultilevel"/>
    <w:tmpl w:val="89F61FD2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49A625E1"/>
    <w:multiLevelType w:val="multilevel"/>
    <w:tmpl w:val="A4D8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A75E32"/>
    <w:multiLevelType w:val="hybridMultilevel"/>
    <w:tmpl w:val="D3E0DDC4"/>
    <w:lvl w:ilvl="0" w:tplc="54304DF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B280D4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4B16D8E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E762296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E982AE5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C4FA67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D9AB4B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902A402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05F6036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F0A2A"/>
    <w:rsid w:val="0015074B"/>
    <w:rsid w:val="0029639D"/>
    <w:rsid w:val="002C278C"/>
    <w:rsid w:val="00326F90"/>
    <w:rsid w:val="00425CDD"/>
    <w:rsid w:val="004E54AA"/>
    <w:rsid w:val="007C431C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E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bhatt31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rince-bhatt-0958a725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company/softox/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acs</cp:lastModifiedBy>
  <cp:revision>4</cp:revision>
  <dcterms:created xsi:type="dcterms:W3CDTF">2013-12-23T23:15:00Z</dcterms:created>
  <dcterms:modified xsi:type="dcterms:W3CDTF">2025-08-27T13:24:00Z</dcterms:modified>
  <cp:category/>
</cp:coreProperties>
</file>